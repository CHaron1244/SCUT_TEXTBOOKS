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10AB6" w14:textId="77777777" w:rsidR="009E183B" w:rsidRDefault="00000000">
      <w:pPr>
        <w:jc w:val="center"/>
      </w:pPr>
      <w:r>
        <w:rPr>
          <w:rFonts w:ascii="微软雅黑" w:eastAsia="微软雅黑" w:hAnsi="微软雅黑"/>
          <w:b/>
          <w:sz w:val="28"/>
        </w:rPr>
        <w:t>2022年华南理工大学软件工程专业《操作系统》科目期末试卷A（有答案）</w:t>
      </w:r>
    </w:p>
    <w:p w14:paraId="6FB4C46D" w14:textId="77777777" w:rsidR="009E183B" w:rsidRDefault="00000000">
      <w:r>
        <w:rPr>
          <w:rFonts w:ascii="微软雅黑" w:eastAsia="宋体" w:hAnsi="微软雅黑"/>
          <w:b/>
          <w:color w:val="000000"/>
          <w:sz w:val="32"/>
        </w:rPr>
        <w:t>一、选择题</w:t>
      </w:r>
    </w:p>
    <w:p w14:paraId="04E08169" w14:textId="77777777" w:rsidR="00BC5463" w:rsidRDefault="00000000" w:rsidP="00BC5463">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1</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假设</w:t>
      </w:r>
      <w:r>
        <w:rPr>
          <w:rFonts w:ascii="微软雅黑" w:eastAsia="宋体" w:hAnsi="微软雅黑" w:cs="Times New Roman"/>
          <w:color w:val="000000"/>
          <w:sz w:val="24"/>
          <w:szCs w:val="24"/>
          <w:lang w:val="zh-CN"/>
        </w:rPr>
        <w:t>4</w:t>
      </w:r>
      <w:r>
        <w:rPr>
          <w:rFonts w:ascii="微软雅黑" w:eastAsia="宋体" w:hAnsi="微软雅黑" w:cs="Times New Roman"/>
          <w:color w:val="000000"/>
          <w:sz w:val="24"/>
          <w:szCs w:val="24"/>
          <w:lang w:val="zh-CN"/>
        </w:rPr>
        <w:t>个作业到达系统的时刻和运行时间见表。系统在</w:t>
      </w:r>
      <w:r>
        <w:rPr>
          <w:rFonts w:ascii="微软雅黑" w:eastAsia="宋体" w:hAnsi="微软雅黑" w:cs="Times New Roman"/>
          <w:color w:val="000000"/>
          <w:sz w:val="24"/>
          <w:szCs w:val="24"/>
          <w:lang w:val="zh-CN"/>
        </w:rPr>
        <w:t>t=2</w:t>
      </w:r>
      <w:r>
        <w:rPr>
          <w:rFonts w:ascii="微软雅黑" w:eastAsia="宋体" w:hAnsi="微软雅黑" w:cs="Times New Roman"/>
          <w:color w:val="000000"/>
          <w:sz w:val="24"/>
          <w:szCs w:val="24"/>
          <w:lang w:val="zh-CN"/>
        </w:rPr>
        <w:t>时开始作业调度。若分别采用先来先服务和短作业优先调度算法，则选中的作业分别是（）。</w:t>
      </w:r>
    </w:p>
    <w:p w14:paraId="33D15DB4" w14:textId="77777777" w:rsidR="00BC5463" w:rsidRDefault="00000000" w:rsidP="00BC5463">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A.J2</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J3          B.J1</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J4      C.J2</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J4       D.J1</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J3</w:t>
      </w:r>
    </w:p>
    <w:p w14:paraId="0204A3F4" w14:textId="77777777" w:rsidR="00BC5463" w:rsidRDefault="00000000" w:rsidP="00BC5463">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noProof/>
          <w:color w:val="000000"/>
        </w:rPr>
        <w:drawing>
          <wp:anchor distT="0" distB="0" distL="114300" distR="114300" simplePos="0" relativeHeight="251659264" behindDoc="1" locked="0" layoutInCell="1" allowOverlap="1" wp14:anchorId="4134535C" wp14:editId="0F6EC77E">
            <wp:simplePos x="0" y="0"/>
            <wp:positionH relativeFrom="column">
              <wp:posOffset>62589</wp:posOffset>
            </wp:positionH>
            <wp:positionV relativeFrom="paragraph">
              <wp:posOffset>105797</wp:posOffset>
            </wp:positionV>
            <wp:extent cx="2398395" cy="1113155"/>
            <wp:effectExtent l="0" t="0" r="1905" b="0"/>
            <wp:wrapTight wrapText="bothSides">
              <wp:wrapPolygon edited="0">
                <wp:start x="0" y="0"/>
                <wp:lineTo x="0" y="21070"/>
                <wp:lineTo x="21446" y="21070"/>
                <wp:lineTo x="21446" y="0"/>
                <wp:lineTo x="0" y="0"/>
              </wp:wrapPolygon>
            </wp:wrapTight>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8395" cy="1113155"/>
                    </a:xfrm>
                    <a:prstGeom prst="rect">
                      <a:avLst/>
                    </a:prstGeom>
                    <a:noFill/>
                    <a:ln>
                      <a:noFill/>
                    </a:ln>
                  </pic:spPr>
                </pic:pic>
              </a:graphicData>
            </a:graphic>
          </wp:anchor>
        </w:drawing>
      </w:r>
    </w:p>
    <w:p w14:paraId="071267CA" w14:textId="77777777" w:rsidR="00BC5463" w:rsidRDefault="00000000" w:rsidP="00BC5463">
      <w:pPr>
        <w:autoSpaceDE w:val="0"/>
        <w:autoSpaceDN w:val="0"/>
        <w:adjustRightInd w:val="0"/>
        <w:spacing w:line="400" w:lineRule="exact"/>
        <w:rPr>
          <w:rFonts w:ascii="Times New Roman" w:hAnsi="Times New Roman" w:cs="Times New Roman"/>
          <w:sz w:val="24"/>
          <w:szCs w:val="24"/>
          <w:lang w:val="zh-CN"/>
        </w:rPr>
      </w:pPr>
    </w:p>
    <w:p w14:paraId="682460F0" w14:textId="77777777" w:rsidR="00BC5463" w:rsidRDefault="00000000" w:rsidP="00BC5463">
      <w:pPr>
        <w:autoSpaceDE w:val="0"/>
        <w:autoSpaceDN w:val="0"/>
        <w:adjustRightInd w:val="0"/>
        <w:spacing w:line="400" w:lineRule="exact"/>
        <w:rPr>
          <w:rFonts w:ascii="Times New Roman" w:hAnsi="Times New Roman" w:cs="Times New Roman"/>
          <w:sz w:val="24"/>
          <w:szCs w:val="24"/>
          <w:lang w:val="zh-CN"/>
        </w:rPr>
      </w:pPr>
    </w:p>
    <w:p w14:paraId="56A7BCA1" w14:textId="77777777" w:rsidR="00BC5463" w:rsidRDefault="00000000" w:rsidP="00BC5463">
      <w:pPr>
        <w:autoSpaceDE w:val="0"/>
        <w:autoSpaceDN w:val="0"/>
        <w:adjustRightInd w:val="0"/>
        <w:spacing w:line="400" w:lineRule="exact"/>
        <w:rPr>
          <w:rFonts w:ascii="Times New Roman" w:hAnsi="Times New Roman" w:cs="Times New Roman"/>
          <w:sz w:val="24"/>
          <w:szCs w:val="24"/>
          <w:lang w:val="zh-CN"/>
        </w:rPr>
      </w:pPr>
    </w:p>
    <w:p w14:paraId="7BFC5B27" w14:textId="77777777" w:rsidR="008326F3" w:rsidRDefault="00000000"/>
    <w:p w14:paraId="1B41F23D" w14:textId="77777777" w:rsidR="001D1D0B" w:rsidRDefault="00000000">
      <w:r>
        <w:rPr>
          <w:rFonts w:ascii="微软雅黑" w:eastAsia="宋体" w:hAnsi="微软雅黑"/>
          <w:color w:val="000000"/>
        </w:rPr>
        <w:t>2</w:t>
      </w:r>
      <w:r>
        <w:rPr>
          <w:rFonts w:ascii="微软雅黑" w:eastAsia="宋体" w:hAnsi="微软雅黑"/>
          <w:color w:val="000000"/>
        </w:rPr>
        <w:t>、</w:t>
      </w:r>
      <w:r>
        <w:rPr>
          <w:rFonts w:ascii="微软雅黑" w:eastAsia="宋体" w:hAnsi="微软雅黑" w:hint="eastAsia"/>
          <w:color w:val="000000"/>
        </w:rPr>
        <w:t>处理外部中断时，应该山操作系统保存的是（</w:t>
      </w:r>
      <w:r>
        <w:rPr>
          <w:rFonts w:ascii="微软雅黑" w:eastAsia="宋体" w:hAnsi="微软雅黑"/>
          <w:color w:val="000000"/>
        </w:rPr>
        <w:t xml:space="preserve">   </w:t>
      </w:r>
      <w:r>
        <w:rPr>
          <w:rFonts w:ascii="微软雅黑" w:eastAsia="宋体" w:hAnsi="微软雅黑"/>
          <w:color w:val="000000"/>
        </w:rPr>
        <w:t>）</w:t>
      </w:r>
    </w:p>
    <w:p w14:paraId="4BF6C66E" w14:textId="77777777" w:rsidR="001D1D0B" w:rsidRDefault="00000000">
      <w:r>
        <w:rPr>
          <w:rFonts w:ascii="微软雅黑" w:eastAsia="宋体" w:hAnsi="微软雅黑"/>
          <w:color w:val="000000"/>
        </w:rPr>
        <w:t>A.</w:t>
      </w:r>
      <w:r>
        <w:rPr>
          <w:rFonts w:ascii="微软雅黑" w:eastAsia="宋体" w:hAnsi="微软雅黑"/>
          <w:color w:val="000000"/>
        </w:rPr>
        <w:t>程序计数器（</w:t>
      </w:r>
      <w:r>
        <w:rPr>
          <w:rFonts w:ascii="微软雅黑" w:eastAsia="宋体" w:hAnsi="微软雅黑"/>
          <w:color w:val="000000"/>
        </w:rPr>
        <w:t>PC</w:t>
      </w:r>
      <w:r>
        <w:rPr>
          <w:rFonts w:ascii="微软雅黑" w:eastAsia="宋体" w:hAnsi="微软雅黑"/>
          <w:color w:val="000000"/>
        </w:rPr>
        <w:t>）的内容</w:t>
      </w:r>
      <w:r>
        <w:rPr>
          <w:rFonts w:ascii="微软雅黑" w:eastAsia="宋体" w:hAnsi="微软雅黑"/>
          <w:color w:val="000000"/>
        </w:rPr>
        <w:t xml:space="preserve"> </w:t>
      </w:r>
    </w:p>
    <w:p w14:paraId="5527539C" w14:textId="77777777" w:rsidR="001D1D0B" w:rsidRDefault="00000000">
      <w:r>
        <w:rPr>
          <w:rFonts w:ascii="微软雅黑" w:eastAsia="宋体" w:hAnsi="微软雅黑"/>
          <w:color w:val="000000"/>
        </w:rPr>
        <w:t>B.</w:t>
      </w:r>
      <w:r>
        <w:rPr>
          <w:rFonts w:ascii="微软雅黑" w:eastAsia="宋体" w:hAnsi="微软雅黑"/>
          <w:color w:val="000000"/>
        </w:rPr>
        <w:t>通用寄存器的内容</w:t>
      </w:r>
    </w:p>
    <w:p w14:paraId="60BF65DB" w14:textId="77777777" w:rsidR="001D1D0B" w:rsidRDefault="00000000">
      <w:r>
        <w:rPr>
          <w:rFonts w:ascii="微软雅黑" w:eastAsia="宋体" w:hAnsi="微软雅黑"/>
          <w:color w:val="000000"/>
        </w:rPr>
        <w:t>C.</w:t>
      </w:r>
      <w:r>
        <w:rPr>
          <w:rFonts w:ascii="微软雅黑" w:eastAsia="宋体" w:hAnsi="微软雅黑"/>
          <w:color w:val="000000"/>
        </w:rPr>
        <w:t>快表（</w:t>
      </w:r>
      <w:r>
        <w:rPr>
          <w:rFonts w:ascii="微软雅黑" w:eastAsia="宋体" w:hAnsi="微软雅黑"/>
          <w:color w:val="000000"/>
        </w:rPr>
        <w:t>TLB</w:t>
      </w:r>
      <w:r>
        <w:rPr>
          <w:rFonts w:ascii="微软雅黑" w:eastAsia="宋体" w:hAnsi="微软雅黑"/>
          <w:color w:val="000000"/>
        </w:rPr>
        <w:t>）中的内容</w:t>
      </w:r>
    </w:p>
    <w:p w14:paraId="29B368C3" w14:textId="77777777" w:rsidR="008D7728" w:rsidRDefault="00000000">
      <w:r>
        <w:rPr>
          <w:rFonts w:ascii="微软雅黑" w:eastAsia="宋体" w:hAnsi="微软雅黑"/>
          <w:color w:val="000000"/>
        </w:rPr>
        <w:t>D.Cache</w:t>
      </w:r>
      <w:r>
        <w:rPr>
          <w:rFonts w:ascii="微软雅黑" w:eastAsia="宋体" w:hAnsi="微软雅黑"/>
          <w:color w:val="000000"/>
        </w:rPr>
        <w:t>中的内容</w:t>
      </w:r>
    </w:p>
    <w:p w14:paraId="62C6D163" w14:textId="77777777" w:rsidR="00F4505A" w:rsidRDefault="00000000">
      <w:r>
        <w:rPr>
          <w:rFonts w:ascii="微软雅黑" w:eastAsia="宋体" w:hAnsi="微软雅黑"/>
          <w:color w:val="000000"/>
        </w:rPr>
        <w:t>3</w:t>
      </w:r>
      <w:r>
        <w:rPr>
          <w:rFonts w:ascii="微软雅黑" w:eastAsia="宋体" w:hAnsi="微软雅黑"/>
          <w:color w:val="000000"/>
        </w:rPr>
        <w:t>、</w:t>
      </w:r>
      <w:r>
        <w:rPr>
          <w:rFonts w:ascii="微软雅黑" w:eastAsia="宋体" w:hAnsi="微软雅黑" w:hint="eastAsia"/>
          <w:color w:val="000000"/>
        </w:rPr>
        <w:t>若每个作业只能建立“一个进程，为了照顾短作业用户，应采用（</w:t>
      </w:r>
      <w:r>
        <w:rPr>
          <w:rFonts w:ascii="微软雅黑" w:eastAsia="宋体" w:hAnsi="微软雅黑"/>
          <w:color w:val="000000"/>
        </w:rPr>
        <w:t xml:space="preserve">   </w:t>
      </w:r>
      <w:r>
        <w:rPr>
          <w:rFonts w:ascii="微软雅黑" w:eastAsia="宋体" w:hAnsi="微软雅黑"/>
          <w:color w:val="000000"/>
        </w:rPr>
        <w:t>）；为了照顾紧急作业用户，应采用（</w:t>
      </w:r>
      <w:r>
        <w:rPr>
          <w:rFonts w:ascii="微软雅黑" w:eastAsia="宋体" w:hAnsi="微软雅黑"/>
          <w:color w:val="000000"/>
        </w:rPr>
        <w:t xml:space="preserve">   </w:t>
      </w:r>
      <w:r>
        <w:rPr>
          <w:rFonts w:ascii="微软雅黑" w:eastAsia="宋体" w:hAnsi="微软雅黑"/>
          <w:color w:val="000000"/>
        </w:rPr>
        <w:t>）：为了实现人机交，应采用（</w:t>
      </w:r>
      <w:r>
        <w:rPr>
          <w:rFonts w:ascii="微软雅黑" w:eastAsia="宋体" w:hAnsi="微软雅黑"/>
          <w:color w:val="000000"/>
        </w:rPr>
        <w:t xml:space="preserve">   </w:t>
      </w:r>
      <w:r>
        <w:rPr>
          <w:rFonts w:ascii="微软雅黑" w:eastAsia="宋体" w:hAnsi="微软雅黑"/>
          <w:color w:val="000000"/>
        </w:rPr>
        <w:t>）：为了使短作业、长作业，和交互作业用户都满意，应采用（</w:t>
      </w:r>
      <w:r>
        <w:rPr>
          <w:rFonts w:ascii="微软雅黑" w:eastAsia="宋体" w:hAnsi="微软雅黑"/>
          <w:color w:val="000000"/>
        </w:rPr>
        <w:t xml:space="preserve">   </w:t>
      </w:r>
      <w:r>
        <w:rPr>
          <w:rFonts w:ascii="微软雅黑" w:eastAsia="宋体" w:hAnsi="微软雅黑"/>
          <w:color w:val="000000"/>
        </w:rPr>
        <w:t>）。</w:t>
      </w:r>
    </w:p>
    <w:p w14:paraId="005BA6EC" w14:textId="77777777" w:rsidR="00F4505A" w:rsidRDefault="00000000">
      <w:r>
        <w:rPr>
          <w:rFonts w:ascii="微软雅黑" w:eastAsia="宋体" w:hAnsi="微软雅黑"/>
          <w:color w:val="000000"/>
        </w:rPr>
        <w:t>I.FCFS</w:t>
      </w:r>
      <w:r>
        <w:rPr>
          <w:rFonts w:ascii="微软雅黑" w:eastAsia="宋体" w:hAnsi="微软雅黑"/>
          <w:color w:val="000000"/>
        </w:rPr>
        <w:t>调度算法</w:t>
      </w:r>
    </w:p>
    <w:p w14:paraId="571F6B0C" w14:textId="77777777" w:rsidR="00F4505A" w:rsidRDefault="00000000">
      <w:r>
        <w:rPr>
          <w:rFonts w:ascii="微软雅黑" w:eastAsia="宋体" w:hAnsi="微软雅黑"/>
          <w:color w:val="000000"/>
        </w:rPr>
        <w:t>II.</w:t>
      </w:r>
      <w:r>
        <w:rPr>
          <w:rFonts w:ascii="微软雅黑" w:eastAsia="宋体" w:hAnsi="微软雅黑"/>
          <w:color w:val="000000"/>
        </w:rPr>
        <w:t>短作业优先调度算法，</w:t>
      </w:r>
    </w:p>
    <w:p w14:paraId="6B5A97DB" w14:textId="77777777" w:rsidR="00F4505A" w:rsidRDefault="00000000">
      <w:r>
        <w:rPr>
          <w:rFonts w:ascii="微软雅黑" w:eastAsia="宋体" w:hAnsi="微软雅黑"/>
          <w:color w:val="000000"/>
        </w:rPr>
        <w:t>III.</w:t>
      </w:r>
      <w:r>
        <w:rPr>
          <w:rFonts w:ascii="微软雅黑" w:eastAsia="宋体" w:hAnsi="微软雅黑"/>
          <w:color w:val="000000"/>
        </w:rPr>
        <w:t>时间片轮转调度算法</w:t>
      </w:r>
    </w:p>
    <w:p w14:paraId="0D809563" w14:textId="77777777" w:rsidR="00F4505A" w:rsidRDefault="00000000">
      <w:r>
        <w:rPr>
          <w:rFonts w:ascii="微软雅黑" w:eastAsia="宋体" w:hAnsi="微软雅黑"/>
          <w:color w:val="000000"/>
        </w:rPr>
        <w:lastRenderedPageBreak/>
        <w:t>IV.</w:t>
      </w:r>
      <w:r>
        <w:rPr>
          <w:rFonts w:ascii="微软雅黑" w:eastAsia="宋体" w:hAnsi="微软雅黑"/>
          <w:color w:val="000000"/>
        </w:rPr>
        <w:t>多级反馈队列调度算法</w:t>
      </w:r>
    </w:p>
    <w:p w14:paraId="18EFAEF0" w14:textId="77777777" w:rsidR="00F4505A" w:rsidRDefault="00000000">
      <w:r>
        <w:rPr>
          <w:rFonts w:ascii="微软雅黑" w:eastAsia="宋体" w:hAnsi="微软雅黑"/>
          <w:color w:val="000000"/>
        </w:rPr>
        <w:t>V.</w:t>
      </w:r>
      <w:r>
        <w:rPr>
          <w:rFonts w:ascii="微软雅黑" w:eastAsia="宋体" w:hAnsi="微软雅黑"/>
          <w:color w:val="000000"/>
        </w:rPr>
        <w:t>基于优先级的剥夺调度算法</w:t>
      </w:r>
    </w:p>
    <w:p w14:paraId="3E16FAF7" w14:textId="77777777" w:rsidR="008D7728" w:rsidRDefault="00000000">
      <w:r>
        <w:rPr>
          <w:rFonts w:ascii="微软雅黑" w:eastAsia="宋体" w:hAnsi="微软雅黑"/>
          <w:color w:val="000000"/>
        </w:rPr>
        <w:t>A. II</w:t>
      </w:r>
      <w:r>
        <w:rPr>
          <w:rFonts w:ascii="微软雅黑" w:eastAsia="宋体" w:hAnsi="微软雅黑"/>
          <w:color w:val="000000"/>
        </w:rPr>
        <w:t>、</w:t>
      </w:r>
      <w:r>
        <w:rPr>
          <w:rFonts w:ascii="微软雅黑" w:eastAsia="宋体" w:hAnsi="微软雅黑"/>
          <w:color w:val="000000"/>
        </w:rPr>
        <w:t>V</w:t>
      </w:r>
      <w:r>
        <w:rPr>
          <w:rFonts w:ascii="微软雅黑" w:eastAsia="宋体" w:hAnsi="微软雅黑"/>
          <w:color w:val="000000"/>
        </w:rPr>
        <w:t>、</w:t>
      </w:r>
      <w:r>
        <w:rPr>
          <w:rFonts w:ascii="微软雅黑" w:eastAsia="宋体" w:hAnsi="微软雅黑"/>
          <w:color w:val="000000"/>
        </w:rPr>
        <w:t>I</w:t>
      </w:r>
      <w:r>
        <w:rPr>
          <w:rFonts w:ascii="微软雅黑" w:eastAsia="宋体" w:hAnsi="微软雅黑"/>
          <w:color w:val="000000"/>
        </w:rPr>
        <w:t>，</w:t>
      </w:r>
      <w:r>
        <w:rPr>
          <w:rFonts w:ascii="微软雅黑" w:eastAsia="宋体" w:hAnsi="微软雅黑"/>
          <w:color w:val="000000"/>
        </w:rPr>
        <w:t>IV        B. I</w:t>
      </w:r>
      <w:r>
        <w:rPr>
          <w:rFonts w:ascii="微软雅黑" w:eastAsia="宋体" w:hAnsi="微软雅黑"/>
          <w:color w:val="000000"/>
        </w:rPr>
        <w:t>、</w:t>
      </w:r>
      <w:r>
        <w:rPr>
          <w:rFonts w:ascii="微软雅黑" w:eastAsia="宋体" w:hAnsi="微软雅黑"/>
          <w:color w:val="000000"/>
        </w:rPr>
        <w:t>V</w:t>
      </w:r>
      <w:r>
        <w:rPr>
          <w:rFonts w:ascii="微软雅黑" w:eastAsia="宋体" w:hAnsi="微软雅黑"/>
          <w:color w:val="000000"/>
        </w:rPr>
        <w:t>、</w:t>
      </w:r>
      <w:r>
        <w:rPr>
          <w:rFonts w:ascii="微软雅黑" w:eastAsia="宋体" w:hAnsi="微软雅黑"/>
          <w:color w:val="000000"/>
        </w:rPr>
        <w:t>III</w:t>
      </w:r>
      <w:r>
        <w:rPr>
          <w:rFonts w:ascii="微软雅黑" w:eastAsia="宋体" w:hAnsi="微软雅黑"/>
          <w:color w:val="000000"/>
        </w:rPr>
        <w:t>、</w:t>
      </w:r>
      <w:r>
        <w:rPr>
          <w:rFonts w:ascii="微软雅黑" w:eastAsia="宋体" w:hAnsi="微软雅黑"/>
          <w:color w:val="000000"/>
        </w:rPr>
        <w:t>IV    C. I</w:t>
      </w:r>
      <w:r>
        <w:rPr>
          <w:rFonts w:ascii="微软雅黑" w:eastAsia="宋体" w:hAnsi="微软雅黑"/>
          <w:color w:val="000000"/>
        </w:rPr>
        <w:t>、</w:t>
      </w:r>
      <w:r>
        <w:rPr>
          <w:rFonts w:ascii="微软雅黑" w:eastAsia="宋体" w:hAnsi="微软雅黑"/>
          <w:color w:val="000000"/>
        </w:rPr>
        <w:t>II</w:t>
      </w:r>
      <w:r>
        <w:rPr>
          <w:rFonts w:ascii="微软雅黑" w:eastAsia="宋体" w:hAnsi="微软雅黑"/>
          <w:color w:val="000000"/>
        </w:rPr>
        <w:t>、</w:t>
      </w:r>
      <w:r>
        <w:rPr>
          <w:rFonts w:ascii="微软雅黑" w:eastAsia="宋体" w:hAnsi="微软雅黑"/>
          <w:color w:val="000000"/>
        </w:rPr>
        <w:t>IV</w:t>
      </w:r>
      <w:r>
        <w:rPr>
          <w:rFonts w:ascii="微软雅黑" w:eastAsia="宋体" w:hAnsi="微软雅黑"/>
          <w:color w:val="000000"/>
        </w:rPr>
        <w:t>、</w:t>
      </w:r>
      <w:r>
        <w:rPr>
          <w:rFonts w:ascii="微软雅黑" w:eastAsia="宋体" w:hAnsi="微软雅黑"/>
          <w:color w:val="000000"/>
        </w:rPr>
        <w:t xml:space="preserve">III    </w:t>
      </w:r>
      <w:r>
        <w:rPr>
          <w:rFonts w:ascii="微软雅黑" w:eastAsia="宋体" w:hAnsi="微软雅黑"/>
          <w:color w:val="000000"/>
        </w:rPr>
        <w:t>D.II</w:t>
      </w:r>
      <w:r>
        <w:rPr>
          <w:rFonts w:ascii="微软雅黑" w:eastAsia="宋体" w:hAnsi="微软雅黑"/>
          <w:color w:val="000000"/>
        </w:rPr>
        <w:t>、</w:t>
      </w:r>
      <w:r>
        <w:rPr>
          <w:rFonts w:ascii="微软雅黑" w:eastAsia="宋体" w:hAnsi="微软雅黑"/>
          <w:color w:val="000000"/>
        </w:rPr>
        <w:t>V</w:t>
      </w:r>
      <w:r>
        <w:rPr>
          <w:rFonts w:ascii="微软雅黑" w:eastAsia="宋体" w:hAnsi="微软雅黑"/>
          <w:color w:val="000000"/>
        </w:rPr>
        <w:t>、</w:t>
      </w:r>
      <w:r>
        <w:rPr>
          <w:rFonts w:ascii="微软雅黑" w:eastAsia="宋体" w:hAnsi="微软雅黑"/>
          <w:color w:val="000000"/>
        </w:rPr>
        <w:t>III</w:t>
      </w:r>
      <w:r>
        <w:rPr>
          <w:rFonts w:ascii="微软雅黑" w:eastAsia="宋体" w:hAnsi="微软雅黑"/>
          <w:color w:val="000000"/>
        </w:rPr>
        <w:t>、</w:t>
      </w:r>
      <w:r>
        <w:rPr>
          <w:rFonts w:ascii="微软雅黑" w:eastAsia="宋体" w:hAnsi="微软雅黑"/>
          <w:color w:val="000000"/>
        </w:rPr>
        <w:t>IV</w:t>
      </w:r>
    </w:p>
    <w:p w14:paraId="12A69E0A" w14:textId="77777777" w:rsidR="00CE3EBA" w:rsidRDefault="00000000">
      <w:r>
        <w:rPr>
          <w:rFonts w:ascii="微软雅黑" w:eastAsia="宋体" w:hAnsi="微软雅黑"/>
          <w:color w:val="000000"/>
        </w:rPr>
        <w:t>4</w:t>
      </w:r>
      <w:r>
        <w:rPr>
          <w:rFonts w:ascii="微软雅黑" w:eastAsia="宋体" w:hAnsi="微软雅黑"/>
          <w:color w:val="000000"/>
        </w:rPr>
        <w:t>、</w:t>
      </w:r>
      <w:r>
        <w:rPr>
          <w:rFonts w:ascii="微软雅黑" w:eastAsia="宋体" w:hAnsi="微软雅黑" w:hint="eastAsia"/>
          <w:color w:val="000000"/>
        </w:rPr>
        <w:t>下列描述中，（</w:t>
      </w:r>
      <w:r>
        <w:rPr>
          <w:rFonts w:ascii="微软雅黑" w:eastAsia="宋体" w:hAnsi="微软雅黑"/>
          <w:color w:val="000000"/>
        </w:rPr>
        <w:t xml:space="preserve">   </w:t>
      </w:r>
      <w:r>
        <w:rPr>
          <w:rFonts w:ascii="微软雅黑" w:eastAsia="宋体" w:hAnsi="微软雅黑"/>
          <w:color w:val="000000"/>
        </w:rPr>
        <w:t>）并不是多线程系统的特长。</w:t>
      </w:r>
    </w:p>
    <w:p w14:paraId="1D09A3FA" w14:textId="77777777" w:rsidR="00CE3EBA" w:rsidRDefault="00000000">
      <w:r>
        <w:rPr>
          <w:rFonts w:ascii="微软雅黑" w:eastAsia="宋体" w:hAnsi="微软雅黑"/>
          <w:color w:val="000000"/>
        </w:rPr>
        <w:t>A.</w:t>
      </w:r>
      <w:r>
        <w:rPr>
          <w:rFonts w:ascii="微软雅黑" w:eastAsia="宋体" w:hAnsi="微软雅黑"/>
          <w:color w:val="000000"/>
        </w:rPr>
        <w:t>利用线程并行地执行矩阵乘法运算</w:t>
      </w:r>
    </w:p>
    <w:p w14:paraId="15E46618" w14:textId="77777777" w:rsidR="00CE3EBA" w:rsidRDefault="00000000">
      <w:r>
        <w:rPr>
          <w:rFonts w:ascii="微软雅黑" w:eastAsia="宋体" w:hAnsi="微软雅黑"/>
          <w:color w:val="000000"/>
        </w:rPr>
        <w:t>B.Web</w:t>
      </w:r>
      <w:r>
        <w:rPr>
          <w:rFonts w:ascii="微软雅黑" w:eastAsia="宋体" w:hAnsi="微软雅黑"/>
          <w:color w:val="000000"/>
        </w:rPr>
        <w:t>服务器利用线程响应</w:t>
      </w:r>
      <w:r>
        <w:rPr>
          <w:rFonts w:ascii="微软雅黑" w:eastAsia="宋体" w:hAnsi="微软雅黑"/>
          <w:color w:val="000000"/>
        </w:rPr>
        <w:t>HTTP</w:t>
      </w:r>
      <w:r>
        <w:rPr>
          <w:rFonts w:ascii="微软雅黑" w:eastAsia="宋体" w:hAnsi="微软雅黑"/>
          <w:color w:val="000000"/>
        </w:rPr>
        <w:t>请求</w:t>
      </w:r>
    </w:p>
    <w:p w14:paraId="762D6A00" w14:textId="77777777" w:rsidR="008D7728" w:rsidRDefault="00000000">
      <w:r>
        <w:rPr>
          <w:rFonts w:ascii="微软雅黑" w:eastAsia="宋体" w:hAnsi="微软雅黑"/>
          <w:color w:val="000000"/>
        </w:rPr>
        <w:t>C.</w:t>
      </w:r>
      <w:r>
        <w:rPr>
          <w:rFonts w:ascii="微软雅黑" w:eastAsia="宋体" w:hAnsi="微软雅黑"/>
          <w:color w:val="000000"/>
        </w:rPr>
        <w:t>键盘驱动程序为每个正在运行的应用配备一个线程，用以响应该应用的键盘输入，</w:t>
      </w:r>
      <w:r>
        <w:rPr>
          <w:rFonts w:ascii="微软雅黑" w:eastAsia="宋体" w:hAnsi="微软雅黑"/>
          <w:color w:val="000000"/>
        </w:rPr>
        <w:t>D.</w:t>
      </w:r>
      <w:r>
        <w:rPr>
          <w:rFonts w:ascii="微软雅黑" w:eastAsia="宋体" w:hAnsi="微软雅黑"/>
          <w:color w:val="000000"/>
        </w:rPr>
        <w:t>基于</w:t>
      </w:r>
      <w:r>
        <w:rPr>
          <w:rFonts w:ascii="微软雅黑" w:eastAsia="宋体" w:hAnsi="微软雅黑"/>
          <w:color w:val="000000"/>
        </w:rPr>
        <w:t>GUI</w:t>
      </w:r>
      <w:r>
        <w:rPr>
          <w:rFonts w:ascii="微软雅黑" w:eastAsia="宋体" w:hAnsi="微软雅黑"/>
          <w:color w:val="000000"/>
        </w:rPr>
        <w:t>的调试程序用不同的线程分别处理用户输入、计算和跟踪等操作</w:t>
      </w:r>
    </w:p>
    <w:p w14:paraId="4748868C" w14:textId="77777777" w:rsidR="00381AF9" w:rsidRDefault="00000000">
      <w:r>
        <w:rPr>
          <w:rFonts w:ascii="微软雅黑" w:eastAsia="宋体" w:hAnsi="微软雅黑"/>
          <w:color w:val="000000"/>
        </w:rPr>
        <w:t>5</w:t>
      </w:r>
      <w:r>
        <w:rPr>
          <w:rFonts w:ascii="微软雅黑" w:eastAsia="宋体" w:hAnsi="微软雅黑"/>
          <w:color w:val="000000"/>
        </w:rPr>
        <w:t>、</w:t>
      </w:r>
      <w:r>
        <w:rPr>
          <w:rFonts w:ascii="微软雅黑" w:eastAsia="宋体" w:hAnsi="微软雅黑" w:hint="eastAsia"/>
          <w:color w:val="000000"/>
        </w:rPr>
        <w:t>要实现两个进程互斥，设一个互斥信号量</w:t>
      </w:r>
      <w:r>
        <w:rPr>
          <w:rFonts w:ascii="微软雅黑" w:eastAsia="宋体" w:hAnsi="微软雅黑"/>
          <w:color w:val="000000"/>
        </w:rPr>
        <w:t>mutex.</w:t>
      </w:r>
      <w:r>
        <w:rPr>
          <w:rFonts w:ascii="微软雅黑" w:eastAsia="宋体" w:hAnsi="微软雅黑"/>
          <w:color w:val="000000"/>
        </w:rPr>
        <w:t>当</w:t>
      </w:r>
      <w:r>
        <w:rPr>
          <w:rFonts w:ascii="微软雅黑" w:eastAsia="宋体" w:hAnsi="微软雅黑"/>
          <w:color w:val="000000"/>
        </w:rPr>
        <w:t>mutex</w:t>
      </w:r>
      <w:r>
        <w:rPr>
          <w:rFonts w:ascii="微软雅黑" w:eastAsia="宋体" w:hAnsi="微软雅黑"/>
          <w:color w:val="000000"/>
        </w:rPr>
        <w:t>为</w:t>
      </w:r>
      <w:r>
        <w:rPr>
          <w:rFonts w:ascii="微软雅黑" w:eastAsia="宋体" w:hAnsi="微软雅黑"/>
          <w:color w:val="000000"/>
        </w:rPr>
        <w:t>0</w:t>
      </w:r>
      <w:r>
        <w:rPr>
          <w:rFonts w:ascii="微软雅黑" w:eastAsia="宋体" w:hAnsi="微软雅黑"/>
          <w:color w:val="000000"/>
        </w:rPr>
        <w:t>时，表示（</w:t>
      </w:r>
      <w:r>
        <w:rPr>
          <w:rFonts w:ascii="微软雅黑" w:eastAsia="宋体" w:hAnsi="微软雅黑"/>
          <w:color w:val="000000"/>
        </w:rPr>
        <w:t xml:space="preserve">   </w:t>
      </w:r>
      <w:r>
        <w:rPr>
          <w:rFonts w:ascii="微软雅黑" w:eastAsia="宋体" w:hAnsi="微软雅黑"/>
          <w:color w:val="000000"/>
        </w:rPr>
        <w:t>）。</w:t>
      </w:r>
    </w:p>
    <w:p w14:paraId="445E8F23" w14:textId="77777777" w:rsidR="00381AF9" w:rsidRDefault="00000000">
      <w:r>
        <w:rPr>
          <w:rFonts w:ascii="微软雅黑" w:eastAsia="宋体" w:hAnsi="微软雅黑"/>
          <w:color w:val="000000"/>
        </w:rPr>
        <w:t>A.</w:t>
      </w:r>
      <w:r>
        <w:rPr>
          <w:rFonts w:ascii="微软雅黑" w:eastAsia="宋体" w:hAnsi="微软雅黑"/>
          <w:color w:val="000000"/>
        </w:rPr>
        <w:t>没有进程进入临界区</w:t>
      </w:r>
    </w:p>
    <w:p w14:paraId="7AA6093A" w14:textId="77777777" w:rsidR="00381AF9" w:rsidRDefault="00000000">
      <w:r>
        <w:rPr>
          <w:rFonts w:ascii="微软雅黑" w:eastAsia="宋体" w:hAnsi="微软雅黑"/>
          <w:color w:val="000000"/>
        </w:rPr>
        <w:t>B.</w:t>
      </w:r>
      <w:r>
        <w:rPr>
          <w:rFonts w:ascii="微软雅黑" w:eastAsia="宋体" w:hAnsi="微软雅黑"/>
          <w:color w:val="000000"/>
        </w:rPr>
        <w:t>有一个进程进入临界区</w:t>
      </w:r>
    </w:p>
    <w:p w14:paraId="4EBCFC44" w14:textId="77777777" w:rsidR="00381AF9" w:rsidRDefault="00000000">
      <w:r>
        <w:rPr>
          <w:rFonts w:ascii="微软雅黑" w:eastAsia="宋体" w:hAnsi="微软雅黑"/>
          <w:color w:val="000000"/>
        </w:rPr>
        <w:t>C.</w:t>
      </w:r>
      <w:r>
        <w:rPr>
          <w:rFonts w:ascii="微软雅黑" w:eastAsia="宋体" w:hAnsi="微软雅黑"/>
          <w:color w:val="000000"/>
        </w:rPr>
        <w:t>有一个进程进入临界区，另外一个进程在等候</w:t>
      </w:r>
    </w:p>
    <w:p w14:paraId="4326A2D5" w14:textId="77777777" w:rsidR="008D7728" w:rsidRDefault="00000000">
      <w:r>
        <w:rPr>
          <w:rFonts w:ascii="微软雅黑" w:eastAsia="宋体" w:hAnsi="微软雅黑"/>
          <w:color w:val="000000"/>
        </w:rPr>
        <w:t>D.</w:t>
      </w:r>
      <w:r>
        <w:rPr>
          <w:rFonts w:ascii="微软雅黑" w:eastAsia="宋体" w:hAnsi="微软雅黑"/>
          <w:color w:val="000000"/>
        </w:rPr>
        <w:t>两个进程都进入临界区</w:t>
      </w:r>
    </w:p>
    <w:p w14:paraId="3C418EF6" w14:textId="77777777" w:rsidR="009C11AF" w:rsidRDefault="00000000">
      <w:r>
        <w:rPr>
          <w:rFonts w:ascii="微软雅黑" w:eastAsia="宋体" w:hAnsi="微软雅黑"/>
          <w:color w:val="000000"/>
        </w:rPr>
        <w:t>6</w:t>
      </w:r>
      <w:r>
        <w:rPr>
          <w:rFonts w:ascii="微软雅黑" w:eastAsia="宋体" w:hAnsi="微软雅黑"/>
          <w:color w:val="000000"/>
        </w:rPr>
        <w:t>、</w:t>
      </w:r>
      <w:r>
        <w:rPr>
          <w:rFonts w:ascii="微软雅黑" w:eastAsia="宋体" w:hAnsi="微软雅黑" w:hint="eastAsia"/>
          <w:color w:val="000000"/>
        </w:rPr>
        <w:t>程序员利用系统调用打开</w:t>
      </w:r>
      <w:r>
        <w:rPr>
          <w:rFonts w:ascii="微软雅黑" w:eastAsia="宋体" w:hAnsi="微软雅黑"/>
          <w:color w:val="000000"/>
        </w:rPr>
        <w:t>I/O</w:t>
      </w:r>
      <w:r>
        <w:rPr>
          <w:rFonts w:ascii="微软雅黑" w:eastAsia="宋体" w:hAnsi="微软雅黑"/>
          <w:color w:val="000000"/>
        </w:rPr>
        <w:t>设备时，通常使用的设备标识是（</w:t>
      </w:r>
      <w:r>
        <w:rPr>
          <w:rFonts w:ascii="微软雅黑" w:eastAsia="宋体" w:hAnsi="微软雅黑"/>
          <w:color w:val="000000"/>
        </w:rPr>
        <w:t xml:space="preserve">   </w:t>
      </w:r>
      <w:r>
        <w:rPr>
          <w:rFonts w:ascii="微软雅黑" w:eastAsia="宋体" w:hAnsi="微软雅黑"/>
          <w:color w:val="000000"/>
        </w:rPr>
        <w:t>），</w:t>
      </w:r>
    </w:p>
    <w:p w14:paraId="3A163514" w14:textId="77777777" w:rsidR="008D7728" w:rsidRDefault="00000000">
      <w:r>
        <w:rPr>
          <w:rFonts w:ascii="微软雅黑" w:eastAsia="宋体" w:hAnsi="微软雅黑"/>
          <w:color w:val="000000"/>
        </w:rPr>
        <w:t>A.</w:t>
      </w:r>
      <w:r>
        <w:rPr>
          <w:rFonts w:ascii="微软雅黑" w:eastAsia="宋体" w:hAnsi="微软雅黑"/>
          <w:color w:val="000000"/>
        </w:rPr>
        <w:t>逻辑设备名</w:t>
      </w:r>
      <w:r>
        <w:rPr>
          <w:rFonts w:ascii="微软雅黑" w:eastAsia="宋体" w:hAnsi="微软雅黑"/>
          <w:color w:val="000000"/>
        </w:rPr>
        <w:t xml:space="preserve"> B.</w:t>
      </w:r>
      <w:r>
        <w:rPr>
          <w:rFonts w:ascii="微软雅黑" w:eastAsia="宋体" w:hAnsi="微软雅黑"/>
          <w:color w:val="000000"/>
        </w:rPr>
        <w:t>物理设备名</w:t>
      </w:r>
      <w:r>
        <w:rPr>
          <w:rFonts w:ascii="微软雅黑" w:eastAsia="宋体" w:hAnsi="微软雅黑"/>
          <w:color w:val="000000"/>
        </w:rPr>
        <w:t xml:space="preserve"> C.</w:t>
      </w:r>
      <w:r>
        <w:rPr>
          <w:rFonts w:ascii="微软雅黑" w:eastAsia="宋体" w:hAnsi="微软雅黑"/>
          <w:color w:val="000000"/>
        </w:rPr>
        <w:t>主设备号</w:t>
      </w:r>
      <w:r>
        <w:rPr>
          <w:rFonts w:ascii="微软雅黑" w:eastAsia="宋体" w:hAnsi="微软雅黑"/>
          <w:color w:val="000000"/>
        </w:rPr>
        <w:t xml:space="preserve"> D.</w:t>
      </w:r>
      <w:r>
        <w:rPr>
          <w:rFonts w:ascii="微软雅黑" w:eastAsia="宋体" w:hAnsi="微软雅黑"/>
          <w:color w:val="000000"/>
        </w:rPr>
        <w:t>从设备号</w:t>
      </w:r>
    </w:p>
    <w:p w14:paraId="00FF2593" w14:textId="77777777" w:rsidR="00EE7087" w:rsidRDefault="00000000">
      <w:r>
        <w:rPr>
          <w:rFonts w:ascii="微软雅黑" w:eastAsia="宋体" w:hAnsi="微软雅黑"/>
          <w:color w:val="000000"/>
        </w:rPr>
        <w:t>7</w:t>
      </w:r>
      <w:r>
        <w:rPr>
          <w:rFonts w:ascii="微软雅黑" w:eastAsia="宋体" w:hAnsi="微软雅黑"/>
          <w:color w:val="000000"/>
        </w:rPr>
        <w:t>、</w:t>
      </w:r>
      <w:r>
        <w:rPr>
          <w:rFonts w:ascii="微软雅黑" w:eastAsia="宋体" w:hAnsi="微软雅黑" w:hint="eastAsia"/>
          <w:color w:val="000000"/>
        </w:rPr>
        <w:t>操作系统的</w:t>
      </w:r>
      <w:r>
        <w:rPr>
          <w:rFonts w:ascii="微软雅黑" w:eastAsia="宋体" w:hAnsi="微软雅黑"/>
          <w:color w:val="000000"/>
        </w:rPr>
        <w:t>I/O</w:t>
      </w:r>
      <w:r>
        <w:rPr>
          <w:rFonts w:ascii="微软雅黑" w:eastAsia="宋体" w:hAnsi="微软雅黑"/>
          <w:color w:val="000000"/>
        </w:rPr>
        <w:t>子系统通常由</w:t>
      </w:r>
      <w:r>
        <w:rPr>
          <w:rFonts w:ascii="微软雅黑" w:eastAsia="宋体" w:hAnsi="微软雅黑"/>
          <w:color w:val="000000"/>
        </w:rPr>
        <w:t>4</w:t>
      </w:r>
      <w:r>
        <w:rPr>
          <w:rFonts w:ascii="微软雅黑" w:eastAsia="宋体" w:hAnsi="微软雅黑"/>
          <w:color w:val="000000"/>
        </w:rPr>
        <w:t>个层次组成，每</w:t>
      </w:r>
      <w:r>
        <w:rPr>
          <w:rFonts w:ascii="微软雅黑" w:eastAsia="宋体" w:hAnsi="微软雅黑"/>
          <w:color w:val="000000"/>
        </w:rPr>
        <w:t>-</w:t>
      </w:r>
      <w:r>
        <w:rPr>
          <w:rFonts w:ascii="微软雅黑" w:eastAsia="宋体" w:hAnsi="微软雅黑"/>
          <w:color w:val="000000"/>
        </w:rPr>
        <w:t>层明确定义了与邻近层次的接口，其合理的层次组织排列顺序是（</w:t>
      </w:r>
      <w:r>
        <w:rPr>
          <w:rFonts w:ascii="微软雅黑" w:eastAsia="宋体" w:hAnsi="微软雅黑"/>
          <w:color w:val="000000"/>
        </w:rPr>
        <w:t xml:space="preserve">   </w:t>
      </w:r>
      <w:r>
        <w:rPr>
          <w:rFonts w:ascii="微软雅黑" w:eastAsia="宋体" w:hAnsi="微软雅黑"/>
          <w:color w:val="000000"/>
        </w:rPr>
        <w:t>）。</w:t>
      </w:r>
    </w:p>
    <w:p w14:paraId="57511BB1" w14:textId="77777777" w:rsidR="00EE7087" w:rsidRDefault="00000000">
      <w:r>
        <w:rPr>
          <w:rFonts w:ascii="微软雅黑" w:eastAsia="宋体" w:hAnsi="微软雅黑"/>
          <w:color w:val="000000"/>
        </w:rPr>
        <w:t>A.</w:t>
      </w:r>
      <w:r>
        <w:rPr>
          <w:rFonts w:ascii="微软雅黑" w:eastAsia="宋体" w:hAnsi="微软雅黑"/>
          <w:color w:val="000000"/>
        </w:rPr>
        <w:t>用户级</w:t>
      </w:r>
      <w:r>
        <w:rPr>
          <w:rFonts w:ascii="微软雅黑" w:eastAsia="宋体" w:hAnsi="微软雅黑"/>
          <w:color w:val="000000"/>
        </w:rPr>
        <w:t>I/O</w:t>
      </w:r>
      <w:r>
        <w:rPr>
          <w:rFonts w:ascii="微软雅黑" w:eastAsia="宋体" w:hAnsi="微软雅黑"/>
          <w:color w:val="000000"/>
        </w:rPr>
        <w:t>软件、设备无关软件、设备驱动程序、中断处理程序</w:t>
      </w:r>
    </w:p>
    <w:p w14:paraId="5DA04458" w14:textId="77777777" w:rsidR="00EE7087" w:rsidRDefault="00000000">
      <w:r>
        <w:rPr>
          <w:rFonts w:ascii="微软雅黑" w:eastAsia="宋体" w:hAnsi="微软雅黑"/>
          <w:color w:val="000000"/>
        </w:rPr>
        <w:t>B.</w:t>
      </w:r>
      <w:r>
        <w:rPr>
          <w:rFonts w:ascii="微软雅黑" w:eastAsia="宋体" w:hAnsi="微软雅黑"/>
          <w:color w:val="000000"/>
        </w:rPr>
        <w:t>用户级</w:t>
      </w:r>
      <w:r>
        <w:rPr>
          <w:rFonts w:ascii="微软雅黑" w:eastAsia="宋体" w:hAnsi="微软雅黑"/>
          <w:color w:val="000000"/>
        </w:rPr>
        <w:t>I/O</w:t>
      </w:r>
      <w:r>
        <w:rPr>
          <w:rFonts w:ascii="微软雅黑" w:eastAsia="宋体" w:hAnsi="微软雅黑"/>
          <w:color w:val="000000"/>
        </w:rPr>
        <w:t>软件、设备无关软件、中断处理程序、设备驱动程序</w:t>
      </w:r>
    </w:p>
    <w:p w14:paraId="686AD09D" w14:textId="77777777" w:rsidR="00EE7087" w:rsidRDefault="00000000">
      <w:r>
        <w:rPr>
          <w:rFonts w:ascii="微软雅黑" w:eastAsia="宋体" w:hAnsi="微软雅黑"/>
          <w:color w:val="000000"/>
        </w:rPr>
        <w:t>C.</w:t>
      </w:r>
      <w:r>
        <w:rPr>
          <w:rFonts w:ascii="微软雅黑" w:eastAsia="宋体" w:hAnsi="微软雅黑"/>
          <w:color w:val="000000"/>
        </w:rPr>
        <w:t>用户级</w:t>
      </w:r>
      <w:r>
        <w:rPr>
          <w:rFonts w:ascii="微软雅黑" w:eastAsia="宋体" w:hAnsi="微软雅黑"/>
          <w:color w:val="000000"/>
        </w:rPr>
        <w:t>I/O</w:t>
      </w:r>
      <w:r>
        <w:rPr>
          <w:rFonts w:ascii="微软雅黑" w:eastAsia="宋体" w:hAnsi="微软雅黑"/>
          <w:color w:val="000000"/>
        </w:rPr>
        <w:t>软件、设备驱动程序、设备无关软件、中断处理程序</w:t>
      </w:r>
    </w:p>
    <w:p w14:paraId="64D1FF69" w14:textId="77777777" w:rsidR="008D7728" w:rsidRDefault="00000000">
      <w:r>
        <w:rPr>
          <w:rFonts w:ascii="微软雅黑" w:eastAsia="宋体" w:hAnsi="微软雅黑"/>
          <w:color w:val="000000"/>
        </w:rPr>
        <w:t>D.</w:t>
      </w:r>
      <w:r>
        <w:rPr>
          <w:rFonts w:ascii="微软雅黑" w:eastAsia="宋体" w:hAnsi="微软雅黑"/>
          <w:color w:val="000000"/>
        </w:rPr>
        <w:t>用户级</w:t>
      </w:r>
      <w:r>
        <w:rPr>
          <w:rFonts w:ascii="微软雅黑" w:eastAsia="宋体" w:hAnsi="微软雅黑"/>
          <w:color w:val="000000"/>
        </w:rPr>
        <w:t>I/O</w:t>
      </w:r>
      <w:r>
        <w:rPr>
          <w:rFonts w:ascii="微软雅黑" w:eastAsia="宋体" w:hAnsi="微软雅黑"/>
          <w:color w:val="000000"/>
        </w:rPr>
        <w:t>软件、中断处理程序、设备无关软件、设备驱动程序</w:t>
      </w:r>
    </w:p>
    <w:p w14:paraId="674039F5" w14:textId="77777777" w:rsidR="00EA350D" w:rsidRDefault="00000000">
      <w:r>
        <w:rPr>
          <w:rFonts w:ascii="微软雅黑" w:eastAsia="宋体" w:hAnsi="微软雅黑"/>
          <w:color w:val="000000"/>
        </w:rPr>
        <w:lastRenderedPageBreak/>
        <w:t>8</w:t>
      </w:r>
      <w:r>
        <w:rPr>
          <w:rFonts w:ascii="微软雅黑" w:eastAsia="宋体" w:hAnsi="微软雅黑"/>
          <w:color w:val="000000"/>
        </w:rPr>
        <w:t>、</w:t>
      </w:r>
      <w:r>
        <w:rPr>
          <w:rFonts w:ascii="微软雅黑" w:eastAsia="宋体" w:hAnsi="微软雅黑" w:hint="eastAsia"/>
          <w:color w:val="000000"/>
        </w:rPr>
        <w:t>在磁盘上容易导致存储碎片发生的物理文件结构是（</w:t>
      </w:r>
      <w:r>
        <w:rPr>
          <w:rFonts w:ascii="微软雅黑" w:eastAsia="宋体" w:hAnsi="微软雅黑"/>
          <w:color w:val="000000"/>
        </w:rPr>
        <w:t xml:space="preserve">   </w:t>
      </w:r>
      <w:r>
        <w:rPr>
          <w:rFonts w:ascii="微软雅黑" w:eastAsia="宋体" w:hAnsi="微软雅黑"/>
          <w:color w:val="000000"/>
        </w:rPr>
        <w:t>）</w:t>
      </w:r>
    </w:p>
    <w:p w14:paraId="25FC4B8A" w14:textId="77777777" w:rsidR="008D7728" w:rsidRDefault="00000000">
      <w:r>
        <w:rPr>
          <w:rFonts w:ascii="微软雅黑" w:eastAsia="宋体" w:hAnsi="微软雅黑"/>
          <w:color w:val="000000"/>
        </w:rPr>
        <w:t>A.</w:t>
      </w:r>
      <w:r>
        <w:rPr>
          <w:rFonts w:ascii="微软雅黑" w:eastAsia="宋体" w:hAnsi="微软雅黑"/>
          <w:color w:val="000000"/>
        </w:rPr>
        <w:t>链接</w:t>
      </w:r>
      <w:r>
        <w:rPr>
          <w:rFonts w:ascii="微软雅黑" w:eastAsia="宋体" w:hAnsi="微软雅黑"/>
          <w:color w:val="000000"/>
        </w:rPr>
        <w:t xml:space="preserve">       B.</w:t>
      </w:r>
      <w:r>
        <w:rPr>
          <w:rFonts w:ascii="微软雅黑" w:eastAsia="宋体" w:hAnsi="微软雅黑"/>
          <w:color w:val="000000"/>
        </w:rPr>
        <w:t>连续</w:t>
      </w:r>
      <w:r>
        <w:rPr>
          <w:rFonts w:ascii="微软雅黑" w:eastAsia="宋体" w:hAnsi="微软雅黑"/>
          <w:color w:val="000000"/>
        </w:rPr>
        <w:t xml:space="preserve">        C.</w:t>
      </w:r>
      <w:r>
        <w:rPr>
          <w:rFonts w:ascii="微软雅黑" w:eastAsia="宋体" w:hAnsi="微软雅黑"/>
          <w:color w:val="000000"/>
        </w:rPr>
        <w:t>索引</w:t>
      </w:r>
      <w:r>
        <w:rPr>
          <w:rFonts w:ascii="微软雅黑" w:eastAsia="宋体" w:hAnsi="微软雅黑"/>
          <w:color w:val="000000"/>
        </w:rPr>
        <w:t xml:space="preserve">       D.</w:t>
      </w:r>
      <w:r>
        <w:rPr>
          <w:rFonts w:ascii="微软雅黑" w:eastAsia="宋体" w:hAnsi="微软雅黑"/>
          <w:color w:val="000000"/>
        </w:rPr>
        <w:t>索引和链接</w:t>
      </w:r>
    </w:p>
    <w:p w14:paraId="5AEAB74F" w14:textId="77777777" w:rsidR="001642D8" w:rsidRDefault="00000000">
      <w:r>
        <w:rPr>
          <w:rFonts w:ascii="微软雅黑" w:eastAsia="宋体" w:hAnsi="微软雅黑"/>
          <w:color w:val="000000"/>
        </w:rPr>
        <w:t>9</w:t>
      </w:r>
      <w:r>
        <w:rPr>
          <w:rFonts w:ascii="微软雅黑" w:eastAsia="宋体" w:hAnsi="微软雅黑"/>
          <w:color w:val="000000"/>
        </w:rPr>
        <w:t>、</w:t>
      </w:r>
      <w:r>
        <w:rPr>
          <w:rFonts w:ascii="微软雅黑" w:eastAsia="宋体" w:hAnsi="微软雅黑" w:hint="eastAsia"/>
          <w:color w:val="000000"/>
        </w:rPr>
        <w:t>通常对文件系统来说，文件名及属性可以集中在（</w:t>
      </w:r>
      <w:r>
        <w:rPr>
          <w:rFonts w:ascii="微软雅黑" w:eastAsia="宋体" w:hAnsi="微软雅黑"/>
          <w:color w:val="000000"/>
        </w:rPr>
        <w:t xml:space="preserve">   </w:t>
      </w:r>
      <w:r>
        <w:rPr>
          <w:rFonts w:ascii="微软雅黑" w:eastAsia="宋体" w:hAnsi="微软雅黑"/>
          <w:color w:val="000000"/>
        </w:rPr>
        <w:t>）中以使查询。</w:t>
      </w:r>
    </w:p>
    <w:p w14:paraId="79874B28" w14:textId="77777777" w:rsidR="008D7728" w:rsidRDefault="00000000">
      <w:r>
        <w:rPr>
          <w:rFonts w:ascii="微软雅黑" w:eastAsia="宋体" w:hAnsi="微软雅黑"/>
          <w:color w:val="000000"/>
        </w:rPr>
        <w:t>A.</w:t>
      </w:r>
      <w:r>
        <w:rPr>
          <w:rFonts w:ascii="微软雅黑" w:eastAsia="宋体" w:hAnsi="微软雅黑"/>
          <w:color w:val="000000"/>
        </w:rPr>
        <w:t>目录</w:t>
      </w:r>
      <w:r>
        <w:rPr>
          <w:rFonts w:ascii="微软雅黑" w:eastAsia="宋体" w:hAnsi="微软雅黑"/>
          <w:color w:val="000000"/>
        </w:rPr>
        <w:t xml:space="preserve">       B.</w:t>
      </w:r>
      <w:r>
        <w:rPr>
          <w:rFonts w:ascii="微软雅黑" w:eastAsia="宋体" w:hAnsi="微软雅黑"/>
          <w:color w:val="000000"/>
        </w:rPr>
        <w:t>索引</w:t>
      </w:r>
      <w:r>
        <w:rPr>
          <w:rFonts w:ascii="微软雅黑" w:eastAsia="宋体" w:hAnsi="微软雅黑"/>
          <w:color w:val="000000"/>
        </w:rPr>
        <w:t xml:space="preserve">        C.</w:t>
      </w:r>
      <w:r>
        <w:rPr>
          <w:rFonts w:ascii="微软雅黑" w:eastAsia="宋体" w:hAnsi="微软雅黑"/>
          <w:color w:val="000000"/>
        </w:rPr>
        <w:t>字典</w:t>
      </w:r>
      <w:r>
        <w:rPr>
          <w:rFonts w:ascii="微软雅黑" w:eastAsia="宋体" w:hAnsi="微软雅黑"/>
          <w:color w:val="000000"/>
        </w:rPr>
        <w:t xml:space="preserve">       D.</w:t>
      </w:r>
      <w:r>
        <w:rPr>
          <w:rFonts w:ascii="微软雅黑" w:eastAsia="宋体" w:hAnsi="微软雅黑"/>
          <w:color w:val="000000"/>
        </w:rPr>
        <w:t>作业控制块</w:t>
      </w:r>
    </w:p>
    <w:p w14:paraId="565B283A" w14:textId="77777777" w:rsidR="005435DC" w:rsidRDefault="00000000">
      <w:r>
        <w:rPr>
          <w:rFonts w:ascii="微软雅黑" w:eastAsia="宋体" w:hAnsi="微软雅黑"/>
          <w:color w:val="000000"/>
        </w:rPr>
        <w:t>10</w:t>
      </w:r>
      <w:r>
        <w:rPr>
          <w:rFonts w:ascii="微软雅黑" w:eastAsia="宋体" w:hAnsi="微软雅黑"/>
          <w:color w:val="000000"/>
        </w:rPr>
        <w:t>、</w:t>
      </w:r>
      <w:r>
        <w:rPr>
          <w:rFonts w:ascii="微软雅黑" w:eastAsia="宋体" w:hAnsi="微软雅黑" w:hint="eastAsia"/>
          <w:color w:val="000000"/>
        </w:rPr>
        <w:t>下面关于虚拟存储器的论述中，正确的是（</w:t>
      </w:r>
      <w:r>
        <w:rPr>
          <w:rFonts w:ascii="微软雅黑" w:eastAsia="宋体" w:hAnsi="微软雅黑"/>
          <w:color w:val="000000"/>
        </w:rPr>
        <w:t xml:space="preserve">   </w:t>
      </w:r>
      <w:r>
        <w:rPr>
          <w:rFonts w:ascii="微软雅黑" w:eastAsia="宋体" w:hAnsi="微软雅黑"/>
          <w:color w:val="000000"/>
        </w:rPr>
        <w:t>）。</w:t>
      </w:r>
    </w:p>
    <w:p w14:paraId="02232C17" w14:textId="77777777" w:rsidR="005435DC" w:rsidRDefault="00000000">
      <w:r>
        <w:rPr>
          <w:rFonts w:ascii="微软雅黑" w:eastAsia="宋体" w:hAnsi="微软雅黑"/>
          <w:color w:val="000000"/>
        </w:rPr>
        <w:t>A.</w:t>
      </w:r>
      <w:r>
        <w:rPr>
          <w:rFonts w:ascii="微软雅黑" w:eastAsia="宋体" w:hAnsi="微软雅黑"/>
          <w:color w:val="000000"/>
        </w:rPr>
        <w:t>在段页式系统中以段为单位管理用户的逻辑地址空间，以页为单位管理内存的物理地址空间，有了虚拟存储器才允许用户使用比内存更大的地址空间</w:t>
      </w:r>
    </w:p>
    <w:p w14:paraId="1A5F1ADE" w14:textId="77777777" w:rsidR="005435DC" w:rsidRDefault="00000000">
      <w:r>
        <w:rPr>
          <w:rFonts w:ascii="微软雅黑" w:eastAsia="宋体" w:hAnsi="微软雅黑"/>
          <w:color w:val="000000"/>
        </w:rPr>
        <w:t>B.</w:t>
      </w:r>
      <w:r>
        <w:rPr>
          <w:rFonts w:ascii="微软雅黑" w:eastAsia="宋体" w:hAnsi="微软雅黑"/>
          <w:color w:val="000000"/>
        </w:rPr>
        <w:t>为了提高请求分页系统中内存的利用率，允许用户使用不同大小的页面</w:t>
      </w:r>
    </w:p>
    <w:p w14:paraId="4D966614" w14:textId="77777777" w:rsidR="005435DC" w:rsidRDefault="00000000">
      <w:r>
        <w:rPr>
          <w:rFonts w:ascii="微软雅黑" w:eastAsia="宋体" w:hAnsi="微软雅黑"/>
          <w:color w:val="000000"/>
        </w:rPr>
        <w:t>C.</w:t>
      </w:r>
      <w:r>
        <w:rPr>
          <w:rFonts w:ascii="微软雅黑" w:eastAsia="宋体" w:hAnsi="微软雅黑"/>
          <w:color w:val="000000"/>
        </w:rPr>
        <w:t>为了能让更多的作业同时运行，通常只装入</w:t>
      </w:r>
      <w:r>
        <w:rPr>
          <w:rFonts w:ascii="微软雅黑" w:eastAsia="宋体" w:hAnsi="微软雅黑"/>
          <w:color w:val="000000"/>
        </w:rPr>
        <w:t>10%~30%</w:t>
      </w:r>
      <w:r>
        <w:rPr>
          <w:rFonts w:ascii="微软雅黑" w:eastAsia="宋体" w:hAnsi="微软雅黑"/>
          <w:color w:val="000000"/>
        </w:rPr>
        <w:t>的作业即启动运行</w:t>
      </w:r>
    </w:p>
    <w:p w14:paraId="1DD6FD49" w14:textId="77777777" w:rsidR="008D7728" w:rsidRDefault="00000000">
      <w:r>
        <w:rPr>
          <w:rFonts w:ascii="微软雅黑" w:eastAsia="宋体" w:hAnsi="微软雅黑"/>
          <w:color w:val="000000"/>
        </w:rPr>
        <w:t>D.</w:t>
      </w:r>
      <w:r>
        <w:rPr>
          <w:rFonts w:ascii="微软雅黑" w:eastAsia="宋体" w:hAnsi="微软雅黑"/>
          <w:color w:val="000000"/>
        </w:rPr>
        <w:t>最佳置换算法是实现虚拟存储器的常用算法</w:t>
      </w:r>
    </w:p>
    <w:p w14:paraId="5BBFA233" w14:textId="77777777" w:rsidR="009612BA" w:rsidRDefault="00000000">
      <w:r>
        <w:rPr>
          <w:rFonts w:ascii="微软雅黑" w:eastAsia="宋体" w:hAnsi="微软雅黑"/>
          <w:color w:val="000000"/>
        </w:rPr>
        <w:t>11</w:t>
      </w:r>
      <w:r>
        <w:rPr>
          <w:rFonts w:ascii="微软雅黑" w:eastAsia="宋体" w:hAnsi="微软雅黑"/>
          <w:color w:val="000000"/>
        </w:rPr>
        <w:t>、</w:t>
      </w:r>
      <w:r>
        <w:rPr>
          <w:rFonts w:ascii="微软雅黑" w:eastAsia="宋体" w:hAnsi="微软雅黑" w:hint="eastAsia"/>
          <w:color w:val="000000"/>
        </w:rPr>
        <w:t>设有</w:t>
      </w:r>
      <w:r>
        <w:rPr>
          <w:rFonts w:ascii="微软雅黑" w:eastAsia="宋体" w:hAnsi="微软雅黑"/>
          <w:color w:val="000000"/>
        </w:rPr>
        <w:t>8</w:t>
      </w:r>
      <w:r>
        <w:rPr>
          <w:rFonts w:ascii="微软雅黑" w:eastAsia="宋体" w:hAnsi="微软雅黑"/>
          <w:color w:val="000000"/>
        </w:rPr>
        <w:t>页的逻辑空间，每页有</w:t>
      </w:r>
      <w:r>
        <w:rPr>
          <w:rFonts w:ascii="微软雅黑" w:eastAsia="宋体" w:hAnsi="微软雅黑"/>
          <w:color w:val="000000"/>
        </w:rPr>
        <w:t>1024B</w:t>
      </w:r>
      <w:r>
        <w:rPr>
          <w:rFonts w:ascii="微软雅黑" w:eastAsia="宋体" w:hAnsi="微软雅黑"/>
          <w:color w:val="000000"/>
        </w:rPr>
        <w:t>，它们被映射到</w:t>
      </w:r>
      <w:r>
        <w:rPr>
          <w:rFonts w:ascii="微软雅黑" w:eastAsia="宋体" w:hAnsi="微软雅黑"/>
          <w:color w:val="000000"/>
        </w:rPr>
        <w:t>32</w:t>
      </w:r>
      <w:r>
        <w:rPr>
          <w:rFonts w:ascii="微软雅黑" w:eastAsia="宋体" w:hAnsi="微软雅黑"/>
          <w:color w:val="000000"/>
        </w:rPr>
        <w:t>块的物理存储区中。那么，逻辑地址的有效位是（</w:t>
      </w:r>
      <w:r>
        <w:rPr>
          <w:rFonts w:ascii="微软雅黑" w:eastAsia="宋体" w:hAnsi="微软雅黑"/>
          <w:color w:val="000000"/>
        </w:rPr>
        <w:t xml:space="preserve">   </w:t>
      </w:r>
      <w:r>
        <w:rPr>
          <w:rFonts w:ascii="微软雅黑" w:eastAsia="宋体" w:hAnsi="微软雅黑"/>
          <w:color w:val="000000"/>
        </w:rPr>
        <w:t>）位，物理地址至少是（</w:t>
      </w:r>
      <w:r>
        <w:rPr>
          <w:rFonts w:ascii="微软雅黑" w:eastAsia="宋体" w:hAnsi="微软雅黑"/>
          <w:color w:val="000000"/>
        </w:rPr>
        <w:t xml:space="preserve">   </w:t>
      </w:r>
      <w:r>
        <w:rPr>
          <w:rFonts w:ascii="微软雅黑" w:eastAsia="宋体" w:hAnsi="微软雅黑"/>
          <w:color w:val="000000"/>
        </w:rPr>
        <w:t>）</w:t>
      </w:r>
      <w:r>
        <w:rPr>
          <w:rFonts w:ascii="微软雅黑" w:eastAsia="宋体" w:hAnsi="微软雅黑"/>
          <w:color w:val="000000"/>
        </w:rPr>
        <w:t>位。</w:t>
      </w:r>
    </w:p>
    <w:p w14:paraId="61BE5FB5" w14:textId="77777777" w:rsidR="008D7728" w:rsidRDefault="00000000">
      <w:r>
        <w:rPr>
          <w:rFonts w:ascii="微软雅黑" w:eastAsia="宋体" w:hAnsi="微软雅黑"/>
          <w:color w:val="000000"/>
        </w:rPr>
        <w:t>A.10</w:t>
      </w:r>
      <w:r>
        <w:rPr>
          <w:rFonts w:ascii="微软雅黑" w:eastAsia="宋体" w:hAnsi="微软雅黑"/>
          <w:color w:val="000000"/>
        </w:rPr>
        <w:t>，</w:t>
      </w:r>
      <w:r>
        <w:rPr>
          <w:rFonts w:ascii="微软雅黑" w:eastAsia="宋体" w:hAnsi="微软雅黑"/>
          <w:color w:val="000000"/>
        </w:rPr>
        <w:t>11            B.12</w:t>
      </w:r>
      <w:r>
        <w:rPr>
          <w:rFonts w:ascii="微软雅黑" w:eastAsia="宋体" w:hAnsi="微软雅黑"/>
          <w:color w:val="000000"/>
        </w:rPr>
        <w:t>，</w:t>
      </w:r>
      <w:r>
        <w:rPr>
          <w:rFonts w:ascii="微软雅黑" w:eastAsia="宋体" w:hAnsi="微软雅黑"/>
          <w:color w:val="000000"/>
        </w:rPr>
        <w:t>14           C.13</w:t>
      </w:r>
      <w:r>
        <w:rPr>
          <w:rFonts w:ascii="微软雅黑" w:eastAsia="宋体" w:hAnsi="微软雅黑"/>
          <w:color w:val="000000"/>
        </w:rPr>
        <w:t>，</w:t>
      </w:r>
      <w:r>
        <w:rPr>
          <w:rFonts w:ascii="微软雅黑" w:eastAsia="宋体" w:hAnsi="微软雅黑"/>
          <w:color w:val="000000"/>
        </w:rPr>
        <w:t>15          D.14</w:t>
      </w:r>
      <w:r>
        <w:rPr>
          <w:rFonts w:ascii="微软雅黑" w:eastAsia="宋体" w:hAnsi="微软雅黑"/>
          <w:color w:val="000000"/>
        </w:rPr>
        <w:t>，</w:t>
      </w:r>
      <w:r>
        <w:rPr>
          <w:rFonts w:ascii="微软雅黑" w:eastAsia="宋体" w:hAnsi="微软雅黑"/>
          <w:color w:val="000000"/>
        </w:rPr>
        <w:t>16</w:t>
      </w:r>
    </w:p>
    <w:p w14:paraId="5F6A9325" w14:textId="77777777" w:rsidR="007F0D90" w:rsidRDefault="00000000">
      <w:r>
        <w:rPr>
          <w:rFonts w:ascii="微软雅黑" w:eastAsia="宋体" w:hAnsi="微软雅黑"/>
          <w:color w:val="000000"/>
        </w:rPr>
        <w:t>12</w:t>
      </w:r>
      <w:r>
        <w:rPr>
          <w:rFonts w:ascii="微软雅黑" w:eastAsia="宋体" w:hAnsi="微软雅黑"/>
          <w:color w:val="000000"/>
        </w:rPr>
        <w:t>、</w:t>
      </w:r>
      <w:r>
        <w:rPr>
          <w:rFonts w:ascii="微软雅黑" w:eastAsia="宋体" w:hAnsi="微软雅黑" w:hint="eastAsia"/>
          <w:color w:val="000000"/>
        </w:rPr>
        <w:t>操作系统中为实现多道程序并发，对内存管理可以有多种方式，其中代价最小的是（</w:t>
      </w:r>
      <w:r>
        <w:rPr>
          <w:rFonts w:ascii="微软雅黑" w:eastAsia="宋体" w:hAnsi="微软雅黑"/>
          <w:color w:val="000000"/>
        </w:rPr>
        <w:t xml:space="preserve">   </w:t>
      </w:r>
      <w:r>
        <w:rPr>
          <w:rFonts w:ascii="微软雅黑" w:eastAsia="宋体" w:hAnsi="微软雅黑"/>
          <w:color w:val="000000"/>
        </w:rPr>
        <w:t>）</w:t>
      </w:r>
    </w:p>
    <w:p w14:paraId="169BDDF7" w14:textId="77777777" w:rsidR="008D7728" w:rsidRDefault="00000000">
      <w:r>
        <w:rPr>
          <w:rFonts w:ascii="微软雅黑" w:eastAsia="宋体" w:hAnsi="微软雅黑"/>
          <w:color w:val="000000"/>
        </w:rPr>
        <w:t>A.</w:t>
      </w:r>
      <w:r>
        <w:rPr>
          <w:rFonts w:ascii="微软雅黑" w:eastAsia="宋体" w:hAnsi="微软雅黑"/>
          <w:color w:val="000000"/>
        </w:rPr>
        <w:t>分区管理</w:t>
      </w:r>
      <w:r>
        <w:rPr>
          <w:rFonts w:ascii="微软雅黑" w:eastAsia="宋体" w:hAnsi="微软雅黑"/>
          <w:color w:val="000000"/>
        </w:rPr>
        <w:t xml:space="preserve">      B.</w:t>
      </w:r>
      <w:r>
        <w:rPr>
          <w:rFonts w:ascii="微软雅黑" w:eastAsia="宋体" w:hAnsi="微软雅黑"/>
          <w:color w:val="000000"/>
        </w:rPr>
        <w:t>分页管理</w:t>
      </w:r>
      <w:r>
        <w:rPr>
          <w:rFonts w:ascii="微软雅黑" w:eastAsia="宋体" w:hAnsi="微软雅黑"/>
          <w:color w:val="000000"/>
        </w:rPr>
        <w:t xml:space="preserve">     C.</w:t>
      </w:r>
      <w:r>
        <w:rPr>
          <w:rFonts w:ascii="微软雅黑" w:eastAsia="宋体" w:hAnsi="微软雅黑"/>
          <w:color w:val="000000"/>
        </w:rPr>
        <w:t>分段管理</w:t>
      </w:r>
      <w:r>
        <w:rPr>
          <w:rFonts w:ascii="微软雅黑" w:eastAsia="宋体" w:hAnsi="微软雅黑"/>
          <w:color w:val="000000"/>
        </w:rPr>
        <w:t xml:space="preserve">     D.</w:t>
      </w:r>
      <w:r>
        <w:rPr>
          <w:rFonts w:ascii="微软雅黑" w:eastAsia="宋体" w:hAnsi="微软雅黑"/>
          <w:color w:val="000000"/>
        </w:rPr>
        <w:t>段页式管理</w:t>
      </w:r>
    </w:p>
    <w:p w14:paraId="749F194E" w14:textId="77777777" w:rsidR="009E183B" w:rsidRDefault="00000000">
      <w:r>
        <w:rPr>
          <w:rFonts w:ascii="微软雅黑" w:eastAsia="宋体" w:hAnsi="微软雅黑"/>
          <w:b/>
          <w:color w:val="000000"/>
          <w:sz w:val="32"/>
        </w:rPr>
        <w:t>二、填空题</w:t>
      </w:r>
    </w:p>
    <w:p w14:paraId="169AB79B" w14:textId="77777777" w:rsidR="000277ED" w:rsidRDefault="00000000">
      <w:r>
        <w:rPr>
          <w:rFonts w:ascii="微软雅黑" w:eastAsia="宋体" w:hAnsi="微软雅黑"/>
          <w:color w:val="000000"/>
        </w:rPr>
        <w:t>13</w:t>
      </w:r>
      <w:r>
        <w:rPr>
          <w:rFonts w:ascii="微软雅黑" w:eastAsia="宋体" w:hAnsi="微软雅黑"/>
          <w:color w:val="000000"/>
        </w:rPr>
        <w:t>、</w:t>
      </w:r>
      <w:r>
        <w:rPr>
          <w:rFonts w:ascii="微软雅黑" w:eastAsia="宋体" w:hAnsi="微软雅黑" w:hint="eastAsia"/>
          <w:color w:val="000000"/>
        </w:rPr>
        <w:t>为了保证操作的正确性，中央处理器设置有两种工作状态：</w:t>
      </w:r>
      <w:r>
        <w:rPr>
          <w:rFonts w:ascii="微软雅黑" w:eastAsia="宋体" w:hAnsi="微软雅黑"/>
          <w:color w:val="000000"/>
        </w:rPr>
        <w:t>__________</w:t>
      </w:r>
      <w:r>
        <w:rPr>
          <w:rFonts w:ascii="微软雅黑" w:eastAsia="宋体" w:hAnsi="微软雅黑"/>
          <w:color w:val="000000"/>
        </w:rPr>
        <w:t>和</w:t>
      </w:r>
      <w:r>
        <w:rPr>
          <w:rFonts w:ascii="微软雅黑" w:eastAsia="宋体" w:hAnsi="微软雅黑"/>
          <w:color w:val="000000"/>
        </w:rPr>
        <w:t>__________</w:t>
      </w:r>
      <w:r>
        <w:rPr>
          <w:rFonts w:ascii="微软雅黑" w:eastAsia="宋体" w:hAnsi="微软雅黑"/>
          <w:color w:val="000000"/>
        </w:rPr>
        <w:t>。</w:t>
      </w:r>
    </w:p>
    <w:p w14:paraId="488268EF" w14:textId="77777777" w:rsidR="000277ED" w:rsidRDefault="00000000">
      <w:r>
        <w:rPr>
          <w:rFonts w:ascii="微软雅黑" w:eastAsia="宋体" w:hAnsi="微软雅黑"/>
          <w:color w:val="000000"/>
        </w:rPr>
        <w:t>14</w:t>
      </w:r>
      <w:r>
        <w:rPr>
          <w:rFonts w:ascii="微软雅黑" w:eastAsia="宋体" w:hAnsi="微软雅黑"/>
          <w:color w:val="000000"/>
        </w:rPr>
        <w:t>、</w:t>
      </w:r>
      <w:r>
        <w:rPr>
          <w:rFonts w:ascii="微软雅黑" w:eastAsia="宋体" w:hAnsi="微软雅黑" w:hint="eastAsia"/>
          <w:color w:val="000000"/>
        </w:rPr>
        <w:t>当多个线程协作完成一项任务时，线程间必须通过</w:t>
      </w:r>
      <w:r>
        <w:rPr>
          <w:rFonts w:ascii="微软雅黑" w:eastAsia="宋体" w:hAnsi="微软雅黑"/>
          <w:color w:val="000000"/>
        </w:rPr>
        <w:t>__________</w:t>
      </w:r>
      <w:r>
        <w:rPr>
          <w:rFonts w:ascii="微软雅黑" w:eastAsia="宋体" w:hAnsi="微软雅黑"/>
          <w:color w:val="000000"/>
        </w:rPr>
        <w:t>来实现协作工作。</w:t>
      </w:r>
    </w:p>
    <w:p w14:paraId="4E00786F" w14:textId="77777777" w:rsidR="000277ED" w:rsidRDefault="00000000">
      <w:r>
        <w:rPr>
          <w:rFonts w:ascii="微软雅黑" w:eastAsia="宋体" w:hAnsi="微软雅黑"/>
          <w:color w:val="000000"/>
        </w:rPr>
        <w:t>15</w:t>
      </w:r>
      <w:r>
        <w:rPr>
          <w:rFonts w:ascii="微软雅黑" w:eastAsia="宋体" w:hAnsi="微软雅黑"/>
          <w:color w:val="000000"/>
        </w:rPr>
        <w:t>、</w:t>
      </w:r>
      <w:r>
        <w:rPr>
          <w:rFonts w:ascii="微软雅黑" w:eastAsia="宋体" w:hAnsi="微软雅黑" w:hint="eastAsia"/>
          <w:color w:val="000000"/>
        </w:rPr>
        <w:t>在</w:t>
      </w:r>
      <w:r>
        <w:rPr>
          <w:rFonts w:ascii="微软雅黑" w:eastAsia="宋体" w:hAnsi="微软雅黑"/>
          <w:color w:val="000000"/>
        </w:rPr>
        <w:t>__________</w:t>
      </w:r>
      <w:r>
        <w:rPr>
          <w:rFonts w:ascii="微软雅黑" w:eastAsia="宋体" w:hAnsi="微软雅黑"/>
          <w:color w:val="000000"/>
        </w:rPr>
        <w:t>和</w:t>
      </w:r>
      <w:r>
        <w:rPr>
          <w:rFonts w:ascii="微软雅黑" w:eastAsia="宋体" w:hAnsi="微软雅黑"/>
          <w:color w:val="000000"/>
        </w:rPr>
        <w:t>__________</w:t>
      </w:r>
      <w:r>
        <w:rPr>
          <w:rFonts w:ascii="微软雅黑" w:eastAsia="宋体" w:hAnsi="微软雅黑"/>
          <w:color w:val="000000"/>
        </w:rPr>
        <w:t>存储管理中，页式存储管理提供的逻辑地址是连续的。</w:t>
      </w:r>
    </w:p>
    <w:p w14:paraId="03190B7A" w14:textId="77777777" w:rsidR="000277ED" w:rsidRDefault="00000000">
      <w:r>
        <w:rPr>
          <w:rFonts w:ascii="微软雅黑" w:eastAsia="宋体" w:hAnsi="微软雅黑"/>
          <w:color w:val="000000"/>
        </w:rPr>
        <w:lastRenderedPageBreak/>
        <w:t>16</w:t>
      </w:r>
      <w:r>
        <w:rPr>
          <w:rFonts w:ascii="微软雅黑" w:eastAsia="宋体" w:hAnsi="微软雅黑"/>
          <w:color w:val="000000"/>
        </w:rPr>
        <w:t>、</w:t>
      </w:r>
      <w:r>
        <w:rPr>
          <w:rFonts w:ascii="微软雅黑" w:eastAsia="宋体" w:hAnsi="微软雅黑" w:hint="eastAsia"/>
          <w:color w:val="000000"/>
        </w:rPr>
        <w:t>现代计算机系统采用自成独立系统的能与主机并行工作的</w:t>
      </w:r>
      <w:r>
        <w:rPr>
          <w:rFonts w:ascii="微软雅黑" w:eastAsia="宋体" w:hAnsi="微软雅黑"/>
          <w:color w:val="000000"/>
        </w:rPr>
        <w:t>I/O</w:t>
      </w:r>
      <w:r>
        <w:rPr>
          <w:rFonts w:ascii="微软雅黑" w:eastAsia="宋体" w:hAnsi="微软雅黑"/>
          <w:color w:val="000000"/>
        </w:rPr>
        <w:t>结构，主存储器与外围设备之间传送信息的输入输出操作由</w:t>
      </w:r>
      <w:r>
        <w:rPr>
          <w:rFonts w:ascii="微软雅黑" w:eastAsia="宋体" w:hAnsi="微软雅黑"/>
          <w:color w:val="000000"/>
        </w:rPr>
        <w:t>__________</w:t>
      </w:r>
      <w:r>
        <w:rPr>
          <w:rFonts w:ascii="微软雅黑" w:eastAsia="宋体" w:hAnsi="微软雅黑"/>
          <w:color w:val="000000"/>
        </w:rPr>
        <w:t>完成。由于它能独立完成输入输出操作，所以也称为</w:t>
      </w:r>
      <w:r>
        <w:rPr>
          <w:rFonts w:ascii="微软雅黑" w:eastAsia="宋体" w:hAnsi="微软雅黑"/>
          <w:color w:val="000000"/>
        </w:rPr>
        <w:t>__________</w:t>
      </w:r>
      <w:r>
        <w:rPr>
          <w:rFonts w:ascii="微软雅黑" w:eastAsia="宋体" w:hAnsi="微软雅黑"/>
          <w:color w:val="000000"/>
        </w:rPr>
        <w:t>。</w:t>
      </w:r>
    </w:p>
    <w:p w14:paraId="72D9EFEE" w14:textId="77777777" w:rsidR="000277ED" w:rsidRDefault="00000000">
      <w:r>
        <w:rPr>
          <w:rFonts w:ascii="微软雅黑" w:eastAsia="宋体" w:hAnsi="微软雅黑"/>
          <w:color w:val="000000"/>
        </w:rPr>
        <w:t>17</w:t>
      </w:r>
      <w:r>
        <w:rPr>
          <w:rFonts w:ascii="微软雅黑" w:eastAsia="宋体" w:hAnsi="微软雅黑"/>
          <w:color w:val="000000"/>
        </w:rPr>
        <w:t>、</w:t>
      </w:r>
      <w:r>
        <w:rPr>
          <w:rFonts w:ascii="微软雅黑" w:eastAsia="宋体" w:hAnsi="微软雅黑" w:hint="eastAsia"/>
          <w:color w:val="000000"/>
        </w:rPr>
        <w:t>文件的目录由若干目录项组成，每个目录项中除了指出文件的名字和</w:t>
      </w:r>
      <w:r>
        <w:rPr>
          <w:rFonts w:ascii="微软雅黑" w:eastAsia="宋体" w:hAnsi="微软雅黑"/>
          <w:color w:val="000000"/>
        </w:rPr>
        <w:t>__________</w:t>
      </w:r>
      <w:r>
        <w:rPr>
          <w:rFonts w:ascii="微软雅黑" w:eastAsia="宋体" w:hAnsi="微软雅黑"/>
          <w:color w:val="000000"/>
        </w:rPr>
        <w:t>存取的物理地址外，还可包含如何</w:t>
      </w:r>
      <w:r>
        <w:rPr>
          <w:rFonts w:ascii="微软雅黑" w:eastAsia="宋体" w:hAnsi="微软雅黑"/>
          <w:color w:val="000000"/>
        </w:rPr>
        <w:t>__________</w:t>
      </w:r>
      <w:r>
        <w:rPr>
          <w:rFonts w:ascii="微软雅黑" w:eastAsia="宋体" w:hAnsi="微软雅黑"/>
          <w:color w:val="000000"/>
        </w:rPr>
        <w:t>和文件</w:t>
      </w:r>
      <w:r>
        <w:rPr>
          <w:rFonts w:ascii="微软雅黑" w:eastAsia="宋体" w:hAnsi="微软雅黑"/>
          <w:color w:val="000000"/>
        </w:rPr>
        <w:t>__________</w:t>
      </w:r>
      <w:r>
        <w:rPr>
          <w:rFonts w:ascii="微软雅黑" w:eastAsia="宋体" w:hAnsi="微软雅黑"/>
          <w:color w:val="000000"/>
        </w:rPr>
        <w:t>的信息。</w:t>
      </w:r>
    </w:p>
    <w:p w14:paraId="2DD6688A" w14:textId="77777777" w:rsidR="000277ED" w:rsidRDefault="00000000">
      <w:r>
        <w:rPr>
          <w:rFonts w:ascii="微软雅黑" w:eastAsia="宋体" w:hAnsi="微软雅黑"/>
          <w:color w:val="000000"/>
        </w:rPr>
        <w:t>18</w:t>
      </w:r>
      <w:r>
        <w:rPr>
          <w:rFonts w:ascii="微软雅黑" w:eastAsia="宋体" w:hAnsi="微软雅黑"/>
          <w:color w:val="000000"/>
        </w:rPr>
        <w:t>、</w:t>
      </w:r>
      <w:r>
        <w:rPr>
          <w:rFonts w:ascii="微软雅黑" w:eastAsia="宋体" w:hAnsi="微软雅黑" w:hint="eastAsia"/>
          <w:color w:val="000000"/>
        </w:rPr>
        <w:t>在</w:t>
      </w:r>
      <w:r>
        <w:rPr>
          <w:rFonts w:ascii="微软雅黑" w:eastAsia="宋体" w:hAnsi="微软雅黑"/>
          <w:color w:val="000000"/>
        </w:rPr>
        <w:t>UNIX</w:t>
      </w:r>
      <w:r>
        <w:rPr>
          <w:rFonts w:ascii="微软雅黑" w:eastAsia="宋体" w:hAnsi="微软雅黑"/>
          <w:color w:val="000000"/>
        </w:rPr>
        <w:t>中，对磁盘空闲块采用成组连接方式，每一组的第一个空闲块中登记了下一组空闲块的</w:t>
      </w:r>
      <w:r>
        <w:rPr>
          <w:rFonts w:ascii="微软雅黑" w:eastAsia="宋体" w:hAnsi="微软雅黑"/>
          <w:color w:val="000000"/>
        </w:rPr>
        <w:t>__________</w:t>
      </w:r>
      <w:r>
        <w:rPr>
          <w:rFonts w:ascii="微软雅黑" w:eastAsia="宋体" w:hAnsi="微软雅黑"/>
          <w:color w:val="000000"/>
        </w:rPr>
        <w:t>和</w:t>
      </w:r>
      <w:r>
        <w:rPr>
          <w:rFonts w:ascii="微软雅黑" w:eastAsia="宋体" w:hAnsi="微软雅黑"/>
          <w:color w:val="000000"/>
        </w:rPr>
        <w:t>__________</w:t>
      </w:r>
      <w:r>
        <w:rPr>
          <w:rFonts w:ascii="微软雅黑" w:eastAsia="宋体" w:hAnsi="微软雅黑"/>
          <w:color w:val="000000"/>
        </w:rPr>
        <w:t>。</w:t>
      </w:r>
    </w:p>
    <w:p w14:paraId="15752FE8" w14:textId="77777777" w:rsidR="000277ED" w:rsidRDefault="00000000">
      <w:r>
        <w:rPr>
          <w:rFonts w:ascii="微软雅黑" w:eastAsia="宋体" w:hAnsi="微软雅黑"/>
          <w:color w:val="000000"/>
        </w:rPr>
        <w:t>19</w:t>
      </w:r>
      <w:r>
        <w:rPr>
          <w:rFonts w:ascii="微软雅黑" w:eastAsia="宋体" w:hAnsi="微软雅黑"/>
          <w:color w:val="000000"/>
        </w:rPr>
        <w:t>、</w:t>
      </w:r>
      <w:r>
        <w:rPr>
          <w:rFonts w:ascii="微软雅黑" w:eastAsia="宋体" w:hAnsi="微软雅黑" w:hint="eastAsia"/>
          <w:color w:val="000000"/>
        </w:rPr>
        <w:t>操作系统中，进程可以分为</w:t>
      </w:r>
      <w:r>
        <w:rPr>
          <w:rFonts w:ascii="微软雅黑" w:eastAsia="宋体" w:hAnsi="微软雅黑"/>
          <w:color w:val="000000"/>
        </w:rPr>
        <w:t>__________</w:t>
      </w:r>
      <w:r>
        <w:rPr>
          <w:rFonts w:ascii="微软雅黑" w:eastAsia="宋体" w:hAnsi="微软雅黑"/>
          <w:color w:val="000000"/>
        </w:rPr>
        <w:t>和</w:t>
      </w:r>
      <w:r>
        <w:rPr>
          <w:rFonts w:ascii="微软雅黑" w:eastAsia="宋体" w:hAnsi="微软雅黑"/>
          <w:color w:val="000000"/>
        </w:rPr>
        <w:t>__________</w:t>
      </w:r>
      <w:r>
        <w:rPr>
          <w:rFonts w:ascii="微软雅黑" w:eastAsia="宋体" w:hAnsi="微软雅黑"/>
          <w:color w:val="000000"/>
        </w:rPr>
        <w:t>两类。</w:t>
      </w:r>
    </w:p>
    <w:p w14:paraId="4BBB8C7B" w14:textId="77777777" w:rsidR="000277ED" w:rsidRDefault="00000000">
      <w:r>
        <w:rPr>
          <w:rFonts w:ascii="微软雅黑" w:eastAsia="宋体" w:hAnsi="微软雅黑"/>
          <w:color w:val="000000"/>
        </w:rPr>
        <w:t>20</w:t>
      </w:r>
      <w:r>
        <w:rPr>
          <w:rFonts w:ascii="微软雅黑" w:eastAsia="宋体" w:hAnsi="微软雅黑"/>
          <w:color w:val="000000"/>
        </w:rPr>
        <w:t>、</w:t>
      </w:r>
      <w:r>
        <w:rPr>
          <w:rFonts w:ascii="微软雅黑" w:eastAsia="宋体" w:hAnsi="微软雅黑" w:hint="eastAsia"/>
          <w:color w:val="000000"/>
        </w:rPr>
        <w:t>在批处理兼分时的系统中，往往由分时系统控制的作业称为</w:t>
      </w:r>
      <w:r>
        <w:rPr>
          <w:rFonts w:ascii="微软雅黑" w:eastAsia="宋体" w:hAnsi="微软雅黑"/>
          <w:color w:val="000000"/>
        </w:rPr>
        <w:t>__________</w:t>
      </w:r>
      <w:r>
        <w:rPr>
          <w:rFonts w:ascii="微软雅黑" w:eastAsia="宋体" w:hAnsi="微软雅黑"/>
          <w:color w:val="000000"/>
        </w:rPr>
        <w:t>前台作业，而由批处理系统控制的作业称为</w:t>
      </w:r>
      <w:r>
        <w:rPr>
          <w:rFonts w:ascii="微软雅黑" w:eastAsia="宋体" w:hAnsi="微软雅黑"/>
          <w:color w:val="000000"/>
        </w:rPr>
        <w:t>__________</w:t>
      </w:r>
      <w:r>
        <w:rPr>
          <w:rFonts w:ascii="微软雅黑" w:eastAsia="宋体" w:hAnsi="微软雅黑"/>
          <w:color w:val="000000"/>
        </w:rPr>
        <w:t>。</w:t>
      </w:r>
    </w:p>
    <w:p w14:paraId="7509232C" w14:textId="77777777" w:rsidR="009E183B" w:rsidRDefault="00000000">
      <w:r>
        <w:rPr>
          <w:rFonts w:ascii="微软雅黑" w:eastAsia="宋体" w:hAnsi="微软雅黑"/>
          <w:b/>
          <w:color w:val="000000"/>
          <w:sz w:val="32"/>
        </w:rPr>
        <w:t>三、判断题</w:t>
      </w:r>
    </w:p>
    <w:p w14:paraId="7A973CAD" w14:textId="77777777" w:rsidR="009F1B61" w:rsidRDefault="00000000">
      <w:r>
        <w:rPr>
          <w:rFonts w:ascii="微软雅黑" w:eastAsia="宋体" w:hAnsi="微软雅黑"/>
          <w:color w:val="000000"/>
        </w:rPr>
        <w:t>21</w:t>
      </w:r>
      <w:r>
        <w:rPr>
          <w:rFonts w:ascii="微软雅黑" w:eastAsia="宋体" w:hAnsi="微软雅黑"/>
          <w:color w:val="000000"/>
        </w:rPr>
        <w:t>、</w:t>
      </w:r>
      <w:r>
        <w:rPr>
          <w:rFonts w:ascii="微软雅黑" w:eastAsia="宋体" w:hAnsi="微软雅黑" w:hint="eastAsia"/>
          <w:color w:val="000000"/>
        </w:rPr>
        <w:t>所谓最近最少使用（</w:t>
      </w:r>
      <w:r>
        <w:rPr>
          <w:rFonts w:ascii="微软雅黑" w:eastAsia="宋体" w:hAnsi="微软雅黑"/>
          <w:color w:val="000000"/>
        </w:rPr>
        <w:t xml:space="preserve">   </w:t>
      </w:r>
      <w:r>
        <w:rPr>
          <w:rFonts w:ascii="微软雅黑" w:eastAsia="宋体" w:hAnsi="微软雅黑"/>
          <w:color w:val="000000"/>
        </w:rPr>
        <w:t>）</w:t>
      </w:r>
    </w:p>
    <w:p w14:paraId="16FFB60E" w14:textId="77777777" w:rsidR="009F1B61" w:rsidRDefault="00000000">
      <w:r>
        <w:rPr>
          <w:rFonts w:ascii="微软雅黑" w:eastAsia="宋体" w:hAnsi="微软雅黑"/>
          <w:color w:val="000000"/>
        </w:rPr>
        <w:t>22</w:t>
      </w:r>
      <w:r>
        <w:rPr>
          <w:rFonts w:ascii="微软雅黑" w:eastAsia="宋体" w:hAnsi="微软雅黑"/>
          <w:color w:val="000000"/>
        </w:rPr>
        <w:t>、</w:t>
      </w:r>
      <w:r>
        <w:rPr>
          <w:rFonts w:ascii="微软雅黑" w:eastAsia="宋体" w:hAnsi="微软雅黑" w:hint="eastAsia"/>
          <w:color w:val="000000"/>
        </w:rPr>
        <w:t>由于现代操作系统提供了程序共享的功能，所以要求被共享的程序必须是可再入程序</w:t>
      </w:r>
      <w:r>
        <w:rPr>
          <w:rFonts w:ascii="微软雅黑" w:eastAsia="宋体" w:hAnsi="微软雅黑"/>
          <w:color w:val="000000"/>
        </w:rPr>
        <w:t xml:space="preserve">. </w:t>
      </w:r>
      <w:r>
        <w:rPr>
          <w:rFonts w:ascii="微软雅黑" w:eastAsia="宋体" w:hAnsi="微软雅黑"/>
          <w:color w:val="000000"/>
        </w:rPr>
        <w:t>（</w:t>
      </w:r>
      <w:r>
        <w:rPr>
          <w:rFonts w:ascii="微软雅黑" w:eastAsia="宋体" w:hAnsi="微软雅黑"/>
          <w:color w:val="000000"/>
        </w:rPr>
        <w:t xml:space="preserve">   </w:t>
      </w:r>
      <w:r>
        <w:rPr>
          <w:rFonts w:ascii="微软雅黑" w:eastAsia="宋体" w:hAnsi="微软雅黑"/>
          <w:color w:val="000000"/>
        </w:rPr>
        <w:t>）</w:t>
      </w:r>
    </w:p>
    <w:p w14:paraId="6AF7FEA4" w14:textId="77777777" w:rsidR="009F1B61" w:rsidRDefault="00000000">
      <w:r>
        <w:rPr>
          <w:rFonts w:ascii="微软雅黑" w:eastAsia="宋体" w:hAnsi="微软雅黑"/>
          <w:color w:val="000000"/>
        </w:rPr>
        <w:t>23</w:t>
      </w:r>
      <w:r>
        <w:rPr>
          <w:rFonts w:ascii="微软雅黑" w:eastAsia="宋体" w:hAnsi="微软雅黑"/>
          <w:color w:val="000000"/>
        </w:rPr>
        <w:t>、</w:t>
      </w:r>
      <w:r>
        <w:rPr>
          <w:rFonts w:ascii="微软雅黑" w:eastAsia="宋体" w:hAnsi="微软雅黑" w:hint="eastAsia"/>
          <w:color w:val="000000"/>
        </w:rPr>
        <w:t>如果输入输出所用的时间比处理时间短得多，则缓冲区最有效</w:t>
      </w:r>
      <w:r>
        <w:rPr>
          <w:rFonts w:ascii="微软雅黑" w:eastAsia="宋体" w:hAnsi="微软雅黑"/>
          <w:color w:val="000000"/>
        </w:rPr>
        <w:t xml:space="preserve">. </w:t>
      </w:r>
      <w:r>
        <w:rPr>
          <w:rFonts w:ascii="微软雅黑" w:eastAsia="宋体" w:hAnsi="微软雅黑"/>
          <w:color w:val="000000"/>
        </w:rPr>
        <w:t>（</w:t>
      </w:r>
      <w:r>
        <w:rPr>
          <w:rFonts w:ascii="微软雅黑" w:eastAsia="宋体" w:hAnsi="微软雅黑"/>
          <w:color w:val="000000"/>
        </w:rPr>
        <w:t xml:space="preserve">   </w:t>
      </w:r>
      <w:r>
        <w:rPr>
          <w:rFonts w:ascii="微软雅黑" w:eastAsia="宋体" w:hAnsi="微软雅黑"/>
          <w:color w:val="000000"/>
        </w:rPr>
        <w:t>）</w:t>
      </w:r>
    </w:p>
    <w:p w14:paraId="46F0C553" w14:textId="77777777" w:rsidR="009F1B61" w:rsidRDefault="00000000">
      <w:r>
        <w:rPr>
          <w:rFonts w:ascii="微软雅黑" w:eastAsia="宋体" w:hAnsi="微软雅黑"/>
          <w:color w:val="000000"/>
        </w:rPr>
        <w:t>24</w:t>
      </w:r>
      <w:r>
        <w:rPr>
          <w:rFonts w:ascii="微软雅黑" w:eastAsia="宋体" w:hAnsi="微软雅黑"/>
          <w:color w:val="000000"/>
        </w:rPr>
        <w:t>、</w:t>
      </w:r>
      <w:r>
        <w:rPr>
          <w:rFonts w:ascii="微软雅黑" w:eastAsia="宋体" w:hAnsi="微软雅黑" w:hint="eastAsia"/>
          <w:color w:val="000000"/>
        </w:rPr>
        <w:t>对文件进行读写前，要先打开文件</w:t>
      </w:r>
      <w:r>
        <w:rPr>
          <w:rFonts w:ascii="微软雅黑" w:eastAsia="宋体" w:hAnsi="微软雅黑"/>
          <w:color w:val="000000"/>
        </w:rPr>
        <w:t xml:space="preserve">. </w:t>
      </w:r>
      <w:r>
        <w:rPr>
          <w:rFonts w:ascii="微软雅黑" w:eastAsia="宋体" w:hAnsi="微软雅黑"/>
          <w:color w:val="000000"/>
        </w:rPr>
        <w:t>（</w:t>
      </w:r>
      <w:r>
        <w:rPr>
          <w:rFonts w:ascii="微软雅黑" w:eastAsia="宋体" w:hAnsi="微软雅黑"/>
          <w:color w:val="000000"/>
        </w:rPr>
        <w:t xml:space="preserve">   </w:t>
      </w:r>
      <w:r>
        <w:rPr>
          <w:rFonts w:ascii="微软雅黑" w:eastAsia="宋体" w:hAnsi="微软雅黑"/>
          <w:color w:val="000000"/>
        </w:rPr>
        <w:t>）</w:t>
      </w:r>
    </w:p>
    <w:p w14:paraId="1DCEE2C9" w14:textId="77777777" w:rsidR="009F1B61" w:rsidRDefault="00000000">
      <w:r>
        <w:rPr>
          <w:rFonts w:ascii="微软雅黑" w:eastAsia="宋体" w:hAnsi="微软雅黑"/>
          <w:color w:val="000000"/>
        </w:rPr>
        <w:t>25</w:t>
      </w:r>
      <w:r>
        <w:rPr>
          <w:rFonts w:ascii="微软雅黑" w:eastAsia="宋体" w:hAnsi="微软雅黑"/>
          <w:color w:val="000000"/>
        </w:rPr>
        <w:t>、</w:t>
      </w:r>
      <w:r>
        <w:rPr>
          <w:rFonts w:ascii="微软雅黑" w:eastAsia="宋体" w:hAnsi="微软雅黑" w:hint="eastAsia"/>
          <w:color w:val="000000"/>
        </w:rPr>
        <w:t>参与死锁的进程至少有两个已经占有资源</w:t>
      </w:r>
      <w:r>
        <w:rPr>
          <w:rFonts w:ascii="微软雅黑" w:eastAsia="宋体" w:hAnsi="微软雅黑"/>
          <w:color w:val="000000"/>
        </w:rPr>
        <w:t xml:space="preserve">. </w:t>
      </w:r>
      <w:r>
        <w:rPr>
          <w:rFonts w:ascii="微软雅黑" w:eastAsia="宋体" w:hAnsi="微软雅黑"/>
          <w:color w:val="000000"/>
        </w:rPr>
        <w:t>（</w:t>
      </w:r>
      <w:r>
        <w:rPr>
          <w:rFonts w:ascii="微软雅黑" w:eastAsia="宋体" w:hAnsi="微软雅黑"/>
          <w:color w:val="000000"/>
        </w:rPr>
        <w:t xml:space="preserve">   </w:t>
      </w:r>
      <w:r>
        <w:rPr>
          <w:rFonts w:ascii="微软雅黑" w:eastAsia="宋体" w:hAnsi="微软雅黑"/>
          <w:color w:val="000000"/>
        </w:rPr>
        <w:t>）</w:t>
      </w:r>
    </w:p>
    <w:p w14:paraId="24DF067F" w14:textId="77777777" w:rsidR="009F1B61" w:rsidRDefault="00000000">
      <w:r>
        <w:rPr>
          <w:rFonts w:ascii="微软雅黑" w:eastAsia="宋体" w:hAnsi="微软雅黑"/>
          <w:color w:val="000000"/>
        </w:rPr>
        <w:t>26</w:t>
      </w:r>
      <w:r>
        <w:rPr>
          <w:rFonts w:ascii="微软雅黑" w:eastAsia="宋体" w:hAnsi="微软雅黑"/>
          <w:color w:val="000000"/>
        </w:rPr>
        <w:t>、</w:t>
      </w:r>
      <w:r>
        <w:rPr>
          <w:rFonts w:ascii="微软雅黑" w:eastAsia="宋体" w:hAnsi="微软雅黑" w:hint="eastAsia"/>
          <w:color w:val="000000"/>
        </w:rPr>
        <w:t>虚拟存储系统可以在每一台计算机上实现</w:t>
      </w:r>
      <w:r>
        <w:rPr>
          <w:rFonts w:ascii="微软雅黑" w:eastAsia="宋体" w:hAnsi="微软雅黑"/>
          <w:color w:val="000000"/>
        </w:rPr>
        <w:t xml:space="preserve">. </w:t>
      </w:r>
      <w:r>
        <w:rPr>
          <w:rFonts w:ascii="微软雅黑" w:eastAsia="宋体" w:hAnsi="微软雅黑"/>
          <w:color w:val="000000"/>
        </w:rPr>
        <w:t>（</w:t>
      </w:r>
      <w:r>
        <w:rPr>
          <w:rFonts w:ascii="微软雅黑" w:eastAsia="宋体" w:hAnsi="微软雅黑"/>
          <w:color w:val="000000"/>
        </w:rPr>
        <w:t xml:space="preserve">   </w:t>
      </w:r>
      <w:r>
        <w:rPr>
          <w:rFonts w:ascii="微软雅黑" w:eastAsia="宋体" w:hAnsi="微软雅黑"/>
          <w:color w:val="000000"/>
        </w:rPr>
        <w:t>）</w:t>
      </w:r>
    </w:p>
    <w:p w14:paraId="1B0908EF" w14:textId="77777777" w:rsidR="009F1B61" w:rsidRDefault="00000000">
      <w:r>
        <w:rPr>
          <w:rFonts w:ascii="微软雅黑" w:eastAsia="宋体" w:hAnsi="微软雅黑"/>
          <w:color w:val="000000"/>
        </w:rPr>
        <w:t>27</w:t>
      </w:r>
      <w:r>
        <w:rPr>
          <w:rFonts w:ascii="微软雅黑" w:eastAsia="宋体" w:hAnsi="微软雅黑"/>
          <w:color w:val="000000"/>
        </w:rPr>
        <w:t>、</w:t>
      </w:r>
      <w:r>
        <w:rPr>
          <w:rFonts w:ascii="微软雅黑" w:eastAsia="宋体" w:hAnsi="微软雅黑" w:hint="eastAsia"/>
          <w:color w:val="000000"/>
        </w:rPr>
        <w:t>进程申请</w:t>
      </w:r>
      <w:r>
        <w:rPr>
          <w:rFonts w:ascii="微软雅黑" w:eastAsia="宋体" w:hAnsi="微软雅黑"/>
          <w:color w:val="000000"/>
        </w:rPr>
        <w:t>CPU</w:t>
      </w:r>
      <w:r>
        <w:rPr>
          <w:rFonts w:ascii="微软雅黑" w:eastAsia="宋体" w:hAnsi="微软雅黑"/>
          <w:color w:val="000000"/>
        </w:rPr>
        <w:t>得不到满足时，其状态变为等待态</w:t>
      </w:r>
      <w:r>
        <w:rPr>
          <w:rFonts w:ascii="微软雅黑" w:eastAsia="宋体" w:hAnsi="微软雅黑"/>
          <w:color w:val="000000"/>
        </w:rPr>
        <w:t xml:space="preserve">. </w:t>
      </w:r>
      <w:r>
        <w:rPr>
          <w:rFonts w:ascii="微软雅黑" w:eastAsia="宋体" w:hAnsi="微软雅黑"/>
          <w:color w:val="000000"/>
        </w:rPr>
        <w:t>（</w:t>
      </w:r>
      <w:r>
        <w:rPr>
          <w:rFonts w:ascii="微软雅黑" w:eastAsia="宋体" w:hAnsi="微软雅黑"/>
          <w:color w:val="000000"/>
        </w:rPr>
        <w:t xml:space="preserve">   </w:t>
      </w:r>
      <w:r>
        <w:rPr>
          <w:rFonts w:ascii="微软雅黑" w:eastAsia="宋体" w:hAnsi="微软雅黑"/>
          <w:color w:val="000000"/>
        </w:rPr>
        <w:t>）</w:t>
      </w:r>
    </w:p>
    <w:p w14:paraId="44A887A6" w14:textId="77777777" w:rsidR="009F1B61" w:rsidRDefault="00000000">
      <w:r>
        <w:rPr>
          <w:rFonts w:ascii="微软雅黑" w:eastAsia="宋体" w:hAnsi="微软雅黑"/>
          <w:color w:val="000000"/>
        </w:rPr>
        <w:t>28</w:t>
      </w:r>
      <w:r>
        <w:rPr>
          <w:rFonts w:ascii="微软雅黑" w:eastAsia="宋体" w:hAnsi="微软雅黑"/>
          <w:color w:val="000000"/>
        </w:rPr>
        <w:t>、</w:t>
      </w:r>
      <w:r>
        <w:rPr>
          <w:rFonts w:ascii="微软雅黑" w:eastAsia="宋体" w:hAnsi="微软雅黑" w:hint="eastAsia"/>
          <w:color w:val="000000"/>
        </w:rPr>
        <w:t>特殊文件是指其用途由用户特殊规定的文件</w:t>
      </w:r>
      <w:r>
        <w:rPr>
          <w:rFonts w:ascii="微软雅黑" w:eastAsia="宋体" w:hAnsi="微软雅黑"/>
          <w:color w:val="000000"/>
        </w:rPr>
        <w:t xml:space="preserve">. </w:t>
      </w:r>
      <w:r>
        <w:rPr>
          <w:rFonts w:ascii="微软雅黑" w:eastAsia="宋体" w:hAnsi="微软雅黑"/>
          <w:color w:val="000000"/>
        </w:rPr>
        <w:t>（</w:t>
      </w:r>
      <w:r>
        <w:rPr>
          <w:rFonts w:ascii="微软雅黑" w:eastAsia="宋体" w:hAnsi="微软雅黑"/>
          <w:color w:val="000000"/>
        </w:rPr>
        <w:t xml:space="preserve">   </w:t>
      </w:r>
      <w:r>
        <w:rPr>
          <w:rFonts w:ascii="微软雅黑" w:eastAsia="宋体" w:hAnsi="微软雅黑"/>
          <w:color w:val="000000"/>
        </w:rPr>
        <w:t>）</w:t>
      </w:r>
    </w:p>
    <w:p w14:paraId="1068C872" w14:textId="77777777" w:rsidR="009F1B61" w:rsidRDefault="00000000">
      <w:r>
        <w:rPr>
          <w:rFonts w:ascii="微软雅黑" w:eastAsia="宋体" w:hAnsi="微软雅黑"/>
          <w:color w:val="000000"/>
        </w:rPr>
        <w:t>29</w:t>
      </w:r>
      <w:r>
        <w:rPr>
          <w:rFonts w:ascii="微软雅黑" w:eastAsia="宋体" w:hAnsi="微软雅黑"/>
          <w:color w:val="000000"/>
        </w:rPr>
        <w:t>、</w:t>
      </w:r>
      <w:r>
        <w:rPr>
          <w:rFonts w:ascii="微软雅黑" w:eastAsia="宋体" w:hAnsi="微软雅黑" w:hint="eastAsia"/>
          <w:color w:val="000000"/>
        </w:rPr>
        <w:t>设置中断屏蔽指令可以在目态下执行</w:t>
      </w:r>
      <w:r>
        <w:rPr>
          <w:rFonts w:ascii="微软雅黑" w:eastAsia="宋体" w:hAnsi="微软雅黑"/>
          <w:color w:val="000000"/>
        </w:rPr>
        <w:t xml:space="preserve">. </w:t>
      </w:r>
      <w:r>
        <w:rPr>
          <w:rFonts w:ascii="微软雅黑" w:eastAsia="宋体" w:hAnsi="微软雅黑"/>
          <w:color w:val="000000"/>
        </w:rPr>
        <w:t>（</w:t>
      </w:r>
      <w:r>
        <w:rPr>
          <w:rFonts w:ascii="微软雅黑" w:eastAsia="宋体" w:hAnsi="微软雅黑"/>
          <w:color w:val="000000"/>
        </w:rPr>
        <w:t xml:space="preserve">   </w:t>
      </w:r>
      <w:r>
        <w:rPr>
          <w:rFonts w:ascii="微软雅黑" w:eastAsia="宋体" w:hAnsi="微软雅黑"/>
          <w:color w:val="000000"/>
        </w:rPr>
        <w:t>）</w:t>
      </w:r>
    </w:p>
    <w:p w14:paraId="1EDE686D" w14:textId="77777777" w:rsidR="009F1B61" w:rsidRDefault="00000000">
      <w:r>
        <w:rPr>
          <w:rFonts w:ascii="微软雅黑" w:eastAsia="宋体" w:hAnsi="微软雅黑"/>
          <w:color w:val="000000"/>
        </w:rPr>
        <w:t>30</w:t>
      </w:r>
      <w:r>
        <w:rPr>
          <w:rFonts w:ascii="微软雅黑" w:eastAsia="宋体" w:hAnsi="微软雅黑"/>
          <w:color w:val="000000"/>
        </w:rPr>
        <w:t>、</w:t>
      </w:r>
      <w:r>
        <w:rPr>
          <w:rFonts w:ascii="微软雅黑" w:eastAsia="宋体" w:hAnsi="微软雅黑" w:hint="eastAsia"/>
          <w:color w:val="000000"/>
        </w:rPr>
        <w:t>系统处于不安全状态不一定是死锁状态</w:t>
      </w:r>
      <w:r>
        <w:rPr>
          <w:rFonts w:ascii="微软雅黑" w:eastAsia="宋体" w:hAnsi="微软雅黑"/>
          <w:color w:val="000000"/>
        </w:rPr>
        <w:t xml:space="preserve">. </w:t>
      </w:r>
      <w:r>
        <w:rPr>
          <w:rFonts w:ascii="微软雅黑" w:eastAsia="宋体" w:hAnsi="微软雅黑"/>
          <w:color w:val="000000"/>
        </w:rPr>
        <w:t>（</w:t>
      </w:r>
      <w:r>
        <w:rPr>
          <w:rFonts w:ascii="微软雅黑" w:eastAsia="宋体" w:hAnsi="微软雅黑"/>
          <w:color w:val="000000"/>
        </w:rPr>
        <w:t xml:space="preserve">   </w:t>
      </w:r>
      <w:r>
        <w:rPr>
          <w:rFonts w:ascii="微软雅黑" w:eastAsia="宋体" w:hAnsi="微软雅黑"/>
          <w:color w:val="000000"/>
        </w:rPr>
        <w:t>）</w:t>
      </w:r>
    </w:p>
    <w:p w14:paraId="5558DB1D" w14:textId="77777777" w:rsidR="009F1B61" w:rsidRDefault="00000000">
      <w:r>
        <w:rPr>
          <w:rFonts w:ascii="微软雅黑" w:eastAsia="宋体" w:hAnsi="微软雅黑"/>
          <w:color w:val="000000"/>
        </w:rPr>
        <w:lastRenderedPageBreak/>
        <w:t>31</w:t>
      </w:r>
      <w:r>
        <w:rPr>
          <w:rFonts w:ascii="微软雅黑" w:eastAsia="宋体" w:hAnsi="微软雅黑"/>
          <w:color w:val="000000"/>
        </w:rPr>
        <w:t>、</w:t>
      </w:r>
      <w:r>
        <w:rPr>
          <w:rFonts w:ascii="微软雅黑" w:eastAsia="宋体" w:hAnsi="微软雅黑" w:hint="eastAsia"/>
          <w:color w:val="000000"/>
        </w:rPr>
        <w:t>在文件系统中，打开文件是指创建一个文件控制块</w:t>
      </w:r>
      <w:r>
        <w:rPr>
          <w:rFonts w:ascii="微软雅黑" w:eastAsia="宋体" w:hAnsi="微软雅黑"/>
          <w:color w:val="000000"/>
        </w:rPr>
        <w:t xml:space="preserve">. </w:t>
      </w:r>
      <w:r>
        <w:rPr>
          <w:rFonts w:ascii="微软雅黑" w:eastAsia="宋体" w:hAnsi="微软雅黑"/>
          <w:color w:val="000000"/>
        </w:rPr>
        <w:t>（</w:t>
      </w:r>
      <w:r>
        <w:rPr>
          <w:rFonts w:ascii="微软雅黑" w:eastAsia="宋体" w:hAnsi="微软雅黑"/>
          <w:color w:val="000000"/>
        </w:rPr>
        <w:t xml:space="preserve">   </w:t>
      </w:r>
      <w:r>
        <w:rPr>
          <w:rFonts w:ascii="微软雅黑" w:eastAsia="宋体" w:hAnsi="微软雅黑"/>
          <w:color w:val="000000"/>
        </w:rPr>
        <w:t>）</w:t>
      </w:r>
    </w:p>
    <w:p w14:paraId="4CDAC63E" w14:textId="77777777" w:rsidR="009F1B61" w:rsidRDefault="00000000">
      <w:r>
        <w:rPr>
          <w:rFonts w:ascii="微软雅黑" w:eastAsia="宋体" w:hAnsi="微软雅黑"/>
          <w:color w:val="000000"/>
        </w:rPr>
        <w:t>32</w:t>
      </w:r>
      <w:r>
        <w:rPr>
          <w:rFonts w:ascii="微软雅黑" w:eastAsia="宋体" w:hAnsi="微软雅黑"/>
          <w:color w:val="000000"/>
        </w:rPr>
        <w:t>、</w:t>
      </w:r>
      <w:r>
        <w:rPr>
          <w:rFonts w:ascii="微软雅黑" w:eastAsia="宋体" w:hAnsi="微软雅黑" w:hint="eastAsia"/>
          <w:color w:val="000000"/>
        </w:rPr>
        <w:t>在页式虚拟存储系统中，页面长度是根据程序长度动态地分配的</w:t>
      </w:r>
      <w:r>
        <w:rPr>
          <w:rFonts w:ascii="微软雅黑" w:eastAsia="宋体" w:hAnsi="微软雅黑"/>
          <w:color w:val="000000"/>
        </w:rPr>
        <w:t xml:space="preserve">. </w:t>
      </w:r>
      <w:r>
        <w:rPr>
          <w:rFonts w:ascii="微软雅黑" w:eastAsia="宋体" w:hAnsi="微软雅黑"/>
          <w:color w:val="000000"/>
        </w:rPr>
        <w:t>（</w:t>
      </w:r>
      <w:r>
        <w:rPr>
          <w:rFonts w:ascii="微软雅黑" w:eastAsia="宋体" w:hAnsi="微软雅黑"/>
          <w:color w:val="000000"/>
        </w:rPr>
        <w:t xml:space="preserve">   </w:t>
      </w:r>
      <w:r>
        <w:rPr>
          <w:rFonts w:ascii="微软雅黑" w:eastAsia="宋体" w:hAnsi="微软雅黑"/>
          <w:color w:val="000000"/>
        </w:rPr>
        <w:t>）</w:t>
      </w:r>
    </w:p>
    <w:p w14:paraId="7FF42923" w14:textId="77777777" w:rsidR="009E183B" w:rsidRDefault="00000000">
      <w:r>
        <w:rPr>
          <w:rFonts w:ascii="微软雅黑" w:eastAsia="宋体" w:hAnsi="微软雅黑"/>
          <w:b/>
          <w:color w:val="000000"/>
          <w:sz w:val="32"/>
        </w:rPr>
        <w:t>四、名词解释题</w:t>
      </w:r>
    </w:p>
    <w:p w14:paraId="54DB2424" w14:textId="77777777" w:rsidR="00BD7700" w:rsidRDefault="00000000">
      <w:r>
        <w:rPr>
          <w:rFonts w:ascii="微软雅黑" w:eastAsia="宋体" w:hAnsi="微软雅黑"/>
          <w:color w:val="000000"/>
        </w:rPr>
        <w:t>33</w:t>
      </w:r>
      <w:r>
        <w:rPr>
          <w:rFonts w:ascii="微软雅黑" w:eastAsia="宋体" w:hAnsi="微软雅黑"/>
          <w:color w:val="000000"/>
        </w:rPr>
        <w:t>、</w:t>
      </w:r>
      <w:r>
        <w:rPr>
          <w:rFonts w:ascii="微软雅黑" w:eastAsia="宋体" w:hAnsi="微软雅黑" w:hint="eastAsia"/>
          <w:color w:val="000000"/>
        </w:rPr>
        <w:t>分时：</w:t>
      </w:r>
    </w:p>
    <w:p w14:paraId="76065FCD" w14:textId="77777777" w:rsidR="00BD7700" w:rsidRDefault="00000000"/>
    <w:p w14:paraId="6D963CCC" w14:textId="77777777" w:rsidR="00BD7700" w:rsidRDefault="00000000"/>
    <w:p w14:paraId="37A74BBB" w14:textId="77777777" w:rsidR="00BD7700" w:rsidRDefault="00000000"/>
    <w:p w14:paraId="281114E2" w14:textId="77777777" w:rsidR="00BD7700" w:rsidRDefault="00000000"/>
    <w:p w14:paraId="325AF4AC" w14:textId="77777777" w:rsidR="00BD7700" w:rsidRDefault="00000000"/>
    <w:p w14:paraId="66694AC4" w14:textId="77777777" w:rsidR="00BD5F34" w:rsidRDefault="00000000"/>
    <w:p w14:paraId="70662AB3" w14:textId="77777777" w:rsidR="00136D94" w:rsidRDefault="00000000">
      <w:r>
        <w:rPr>
          <w:rFonts w:ascii="微软雅黑" w:eastAsia="宋体" w:hAnsi="微软雅黑"/>
          <w:color w:val="000000"/>
        </w:rPr>
        <w:t>34</w:t>
      </w:r>
      <w:r>
        <w:rPr>
          <w:rFonts w:ascii="微软雅黑" w:eastAsia="宋体" w:hAnsi="微软雅黑"/>
          <w:color w:val="000000"/>
        </w:rPr>
        <w:t>、</w:t>
      </w:r>
      <w:r>
        <w:rPr>
          <w:rFonts w:ascii="微软雅黑" w:eastAsia="宋体" w:hAnsi="微软雅黑" w:hint="eastAsia"/>
          <w:color w:val="000000"/>
        </w:rPr>
        <w:t>虚拟设备：</w:t>
      </w:r>
    </w:p>
    <w:p w14:paraId="1A810BA4" w14:textId="77777777" w:rsidR="00136D94" w:rsidRDefault="00000000"/>
    <w:p w14:paraId="63A85ABB" w14:textId="77777777" w:rsidR="00136D94" w:rsidRDefault="00000000"/>
    <w:p w14:paraId="4CADB510" w14:textId="77777777" w:rsidR="00136D94" w:rsidRDefault="00000000"/>
    <w:p w14:paraId="3F080DB0" w14:textId="77777777" w:rsidR="00136D94" w:rsidRDefault="00000000"/>
    <w:p w14:paraId="330201D7" w14:textId="77777777" w:rsidR="00136D94" w:rsidRDefault="00000000"/>
    <w:p w14:paraId="6F0D53F8" w14:textId="77777777" w:rsidR="00BD5F34" w:rsidRDefault="00000000"/>
    <w:p w14:paraId="6D5B3A24" w14:textId="77777777" w:rsidR="000436E4" w:rsidRDefault="00000000">
      <w:r>
        <w:rPr>
          <w:rFonts w:ascii="微软雅黑" w:eastAsia="宋体" w:hAnsi="微软雅黑"/>
          <w:color w:val="000000"/>
        </w:rPr>
        <w:t>35</w:t>
      </w:r>
      <w:r>
        <w:rPr>
          <w:rFonts w:ascii="微软雅黑" w:eastAsia="宋体" w:hAnsi="微软雅黑"/>
          <w:color w:val="000000"/>
        </w:rPr>
        <w:t>、</w:t>
      </w:r>
      <w:r>
        <w:rPr>
          <w:rFonts w:ascii="微软雅黑" w:eastAsia="宋体" w:hAnsi="微软雅黑" w:hint="eastAsia"/>
          <w:color w:val="000000"/>
        </w:rPr>
        <w:t>设备的无关性：</w:t>
      </w:r>
    </w:p>
    <w:p w14:paraId="5FD26A64" w14:textId="77777777" w:rsidR="000436E4" w:rsidRDefault="00000000"/>
    <w:p w14:paraId="26486D26" w14:textId="77777777" w:rsidR="000436E4" w:rsidRDefault="00000000"/>
    <w:p w14:paraId="43901715" w14:textId="77777777" w:rsidR="000436E4" w:rsidRDefault="00000000"/>
    <w:p w14:paraId="09D25706" w14:textId="77777777" w:rsidR="000436E4" w:rsidRDefault="00000000"/>
    <w:p w14:paraId="65614536" w14:textId="77777777" w:rsidR="000436E4" w:rsidRDefault="00000000"/>
    <w:p w14:paraId="5FA9261F" w14:textId="77777777" w:rsidR="00BD5F34" w:rsidRDefault="00000000"/>
    <w:p w14:paraId="7728569D" w14:textId="77777777" w:rsidR="008E7AED" w:rsidRDefault="00000000">
      <w:r>
        <w:rPr>
          <w:rFonts w:ascii="微软雅黑" w:eastAsia="宋体" w:hAnsi="微软雅黑"/>
          <w:color w:val="000000"/>
        </w:rPr>
        <w:lastRenderedPageBreak/>
        <w:t>36</w:t>
      </w:r>
      <w:r>
        <w:rPr>
          <w:rFonts w:ascii="微软雅黑" w:eastAsia="宋体" w:hAnsi="微软雅黑"/>
          <w:color w:val="000000"/>
        </w:rPr>
        <w:t>、</w:t>
      </w:r>
      <w:r>
        <w:rPr>
          <w:rFonts w:ascii="微软雅黑" w:eastAsia="宋体" w:hAnsi="微软雅黑" w:hint="eastAsia"/>
          <w:color w:val="000000"/>
        </w:rPr>
        <w:t>文件控制块：</w:t>
      </w:r>
    </w:p>
    <w:p w14:paraId="618FBFB1" w14:textId="77777777" w:rsidR="008E7AED" w:rsidRDefault="00000000"/>
    <w:p w14:paraId="62B9D07A" w14:textId="77777777" w:rsidR="008E7AED" w:rsidRDefault="00000000"/>
    <w:p w14:paraId="0D7FB6BC" w14:textId="77777777" w:rsidR="008E7AED" w:rsidRDefault="00000000"/>
    <w:p w14:paraId="7791F8AD" w14:textId="77777777" w:rsidR="008E7AED" w:rsidRDefault="00000000"/>
    <w:p w14:paraId="35FDEF66" w14:textId="77777777" w:rsidR="008E7AED" w:rsidRDefault="00000000"/>
    <w:p w14:paraId="69D5DAEB" w14:textId="77777777" w:rsidR="00BD5F34" w:rsidRDefault="00000000"/>
    <w:p w14:paraId="4C3C526C" w14:textId="77777777" w:rsidR="000E1C3E" w:rsidRDefault="00000000">
      <w:r>
        <w:rPr>
          <w:rFonts w:ascii="微软雅黑" w:eastAsia="宋体" w:hAnsi="微软雅黑"/>
          <w:color w:val="000000"/>
        </w:rPr>
        <w:t>37</w:t>
      </w:r>
      <w:r>
        <w:rPr>
          <w:rFonts w:ascii="微软雅黑" w:eastAsia="宋体" w:hAnsi="微软雅黑"/>
          <w:color w:val="000000"/>
        </w:rPr>
        <w:t>、</w:t>
      </w:r>
      <w:r>
        <w:rPr>
          <w:rFonts w:ascii="微软雅黑" w:eastAsia="宋体" w:hAnsi="微软雅黑" w:hint="eastAsia"/>
          <w:color w:val="000000"/>
        </w:rPr>
        <w:t>碎片：</w:t>
      </w:r>
    </w:p>
    <w:p w14:paraId="4132C609" w14:textId="77777777" w:rsidR="000E1C3E" w:rsidRDefault="00000000"/>
    <w:p w14:paraId="53E42813" w14:textId="77777777" w:rsidR="000E1C3E" w:rsidRDefault="00000000"/>
    <w:p w14:paraId="72E254D0" w14:textId="77777777" w:rsidR="000E1C3E" w:rsidRDefault="00000000"/>
    <w:p w14:paraId="6FDCAFB0" w14:textId="77777777" w:rsidR="000E1C3E" w:rsidRDefault="00000000"/>
    <w:p w14:paraId="004CE429" w14:textId="77777777" w:rsidR="000E1C3E" w:rsidRDefault="00000000"/>
    <w:p w14:paraId="20D997B1" w14:textId="77777777" w:rsidR="00BD5F34" w:rsidRDefault="00000000"/>
    <w:p w14:paraId="569D2DE1" w14:textId="77777777" w:rsidR="000F1437" w:rsidRDefault="00000000">
      <w:r>
        <w:rPr>
          <w:rFonts w:ascii="微软雅黑" w:eastAsia="宋体" w:hAnsi="微软雅黑"/>
          <w:color w:val="000000"/>
        </w:rPr>
        <w:t>38</w:t>
      </w:r>
      <w:r>
        <w:rPr>
          <w:rFonts w:ascii="微软雅黑" w:eastAsia="宋体" w:hAnsi="微软雅黑"/>
          <w:color w:val="000000"/>
        </w:rPr>
        <w:t>、</w:t>
      </w:r>
      <w:r>
        <w:rPr>
          <w:rFonts w:ascii="微软雅黑" w:eastAsia="宋体" w:hAnsi="微软雅黑" w:hint="eastAsia"/>
          <w:color w:val="000000"/>
        </w:rPr>
        <w:t>响应时间：</w:t>
      </w:r>
    </w:p>
    <w:p w14:paraId="66F5EB06" w14:textId="77777777" w:rsidR="000F1437" w:rsidRDefault="00000000"/>
    <w:p w14:paraId="034640AA" w14:textId="77777777" w:rsidR="000F1437" w:rsidRDefault="00000000"/>
    <w:p w14:paraId="392B7A6C" w14:textId="77777777" w:rsidR="000F1437" w:rsidRDefault="00000000"/>
    <w:p w14:paraId="540451B5" w14:textId="77777777" w:rsidR="000F1437" w:rsidRDefault="00000000"/>
    <w:p w14:paraId="44BF80BE" w14:textId="77777777" w:rsidR="000F1437" w:rsidRDefault="00000000"/>
    <w:p w14:paraId="01BAD9C3" w14:textId="77777777" w:rsidR="00BD5F34" w:rsidRDefault="00000000"/>
    <w:p w14:paraId="7840AE0E" w14:textId="77777777" w:rsidR="009E183B" w:rsidRDefault="00000000">
      <w:r>
        <w:rPr>
          <w:rFonts w:ascii="微软雅黑" w:eastAsia="宋体" w:hAnsi="微软雅黑"/>
          <w:b/>
          <w:color w:val="000000"/>
          <w:sz w:val="32"/>
        </w:rPr>
        <w:t>五、简答题</w:t>
      </w:r>
    </w:p>
    <w:p w14:paraId="64625356" w14:textId="77777777" w:rsidR="00003E73" w:rsidRDefault="00000000">
      <w:r>
        <w:rPr>
          <w:rFonts w:ascii="微软雅黑" w:eastAsia="宋体" w:hAnsi="微软雅黑"/>
          <w:color w:val="000000"/>
        </w:rPr>
        <w:t>39</w:t>
      </w:r>
      <w:r>
        <w:rPr>
          <w:rFonts w:ascii="微软雅黑" w:eastAsia="宋体" w:hAnsi="微软雅黑"/>
          <w:color w:val="000000"/>
        </w:rPr>
        <w:t>、</w:t>
      </w:r>
      <w:r>
        <w:rPr>
          <w:rFonts w:ascii="微软雅黑" w:eastAsia="宋体" w:hAnsi="微软雅黑" w:hint="eastAsia"/>
          <w:color w:val="000000"/>
        </w:rPr>
        <w:t>试简述页式存储管理的优缺点</w:t>
      </w:r>
    </w:p>
    <w:p w14:paraId="2B23EB93" w14:textId="77777777" w:rsidR="00003E73" w:rsidRDefault="00000000"/>
    <w:p w14:paraId="1C113E5F" w14:textId="77777777" w:rsidR="00003E73" w:rsidRDefault="00000000"/>
    <w:p w14:paraId="5C927F6D" w14:textId="77777777" w:rsidR="00003E73" w:rsidRDefault="00000000"/>
    <w:p w14:paraId="7B2F6C49" w14:textId="77777777" w:rsidR="00003E73" w:rsidRDefault="00000000"/>
    <w:p w14:paraId="655A17BD" w14:textId="77777777" w:rsidR="00003E73" w:rsidRDefault="00000000"/>
    <w:p w14:paraId="4C4DAB2A" w14:textId="77777777" w:rsidR="00003E73" w:rsidRDefault="00000000"/>
    <w:p w14:paraId="5AAC4D9D" w14:textId="77777777" w:rsidR="005E192C" w:rsidRDefault="00000000"/>
    <w:p w14:paraId="1F2A5455" w14:textId="77777777" w:rsidR="00B374E9" w:rsidRDefault="00000000">
      <w:r>
        <w:rPr>
          <w:rFonts w:ascii="微软雅黑" w:eastAsia="宋体" w:hAnsi="微软雅黑"/>
          <w:color w:val="000000"/>
        </w:rPr>
        <w:t>40</w:t>
      </w:r>
      <w:r>
        <w:rPr>
          <w:rFonts w:ascii="微软雅黑" w:eastAsia="宋体" w:hAnsi="微软雅黑"/>
          <w:color w:val="000000"/>
        </w:rPr>
        <w:t>、</w:t>
      </w:r>
      <w:r>
        <w:rPr>
          <w:rFonts w:ascii="微软雅黑" w:eastAsia="宋体" w:hAnsi="微软雅黑" w:hint="eastAsia"/>
          <w:color w:val="000000"/>
        </w:rPr>
        <w:t>什么是操作系统？</w:t>
      </w:r>
    </w:p>
    <w:p w14:paraId="35F2019E" w14:textId="77777777" w:rsidR="00B374E9" w:rsidRDefault="00000000"/>
    <w:p w14:paraId="2034E1D8" w14:textId="77777777" w:rsidR="00B374E9" w:rsidRDefault="00000000"/>
    <w:p w14:paraId="27C8CDF9" w14:textId="77777777" w:rsidR="00B374E9" w:rsidRDefault="00000000"/>
    <w:p w14:paraId="5D928D44" w14:textId="77777777" w:rsidR="00B374E9" w:rsidRDefault="00000000"/>
    <w:p w14:paraId="5A42524D" w14:textId="77777777" w:rsidR="00B374E9" w:rsidRDefault="00000000"/>
    <w:p w14:paraId="3D5C43B1" w14:textId="77777777" w:rsidR="00B374E9" w:rsidRDefault="00000000"/>
    <w:p w14:paraId="179DB079" w14:textId="77777777" w:rsidR="005E192C" w:rsidRDefault="00000000"/>
    <w:p w14:paraId="1787DD43" w14:textId="77777777" w:rsidR="00DB47DD" w:rsidRDefault="00000000">
      <w:r>
        <w:rPr>
          <w:rFonts w:ascii="微软雅黑" w:eastAsia="宋体" w:hAnsi="微软雅黑"/>
          <w:color w:val="000000"/>
        </w:rPr>
        <w:t>41</w:t>
      </w:r>
      <w:r>
        <w:rPr>
          <w:rFonts w:ascii="微软雅黑" w:eastAsia="宋体" w:hAnsi="微软雅黑"/>
          <w:color w:val="000000"/>
        </w:rPr>
        <w:t>、</w:t>
      </w:r>
      <w:r>
        <w:rPr>
          <w:rFonts w:ascii="微软雅黑" w:eastAsia="宋体" w:hAnsi="微软雅黑" w:hint="eastAsia"/>
          <w:color w:val="000000"/>
        </w:rPr>
        <w:t>进程有哪几种基本状态试描绘出进程状态转换图？</w:t>
      </w:r>
    </w:p>
    <w:p w14:paraId="52401BDF" w14:textId="77777777" w:rsidR="00DB47DD" w:rsidRDefault="00000000"/>
    <w:p w14:paraId="007A0D43" w14:textId="77777777" w:rsidR="00DB47DD" w:rsidRDefault="00000000"/>
    <w:p w14:paraId="655B6F3F" w14:textId="77777777" w:rsidR="00DB47DD" w:rsidRDefault="00000000"/>
    <w:p w14:paraId="7FC7AEA8" w14:textId="77777777" w:rsidR="00DB47DD" w:rsidRDefault="00000000"/>
    <w:p w14:paraId="2A84687B" w14:textId="77777777" w:rsidR="00DB47DD" w:rsidRDefault="00000000"/>
    <w:p w14:paraId="34A8FD7E" w14:textId="77777777" w:rsidR="00DB47DD" w:rsidRDefault="00000000"/>
    <w:p w14:paraId="52119733" w14:textId="77777777" w:rsidR="005E192C" w:rsidRDefault="00000000"/>
    <w:p w14:paraId="07E263DC" w14:textId="77777777" w:rsidR="005C79ED" w:rsidRDefault="00000000">
      <w:r>
        <w:rPr>
          <w:rFonts w:ascii="微软雅黑" w:eastAsia="宋体" w:hAnsi="微软雅黑"/>
          <w:color w:val="000000"/>
        </w:rPr>
        <w:t>42</w:t>
      </w:r>
      <w:r>
        <w:rPr>
          <w:rFonts w:ascii="微软雅黑" w:eastAsia="宋体" w:hAnsi="微软雅黑"/>
          <w:color w:val="000000"/>
        </w:rPr>
        <w:t>、</w:t>
      </w:r>
      <w:r>
        <w:rPr>
          <w:rFonts w:ascii="微软雅黑" w:eastAsia="宋体" w:hAnsi="微软雅黑" w:hint="eastAsia"/>
          <w:color w:val="000000"/>
        </w:rPr>
        <w:t>什么是设备独立性，它是如何实现的？</w:t>
      </w:r>
    </w:p>
    <w:p w14:paraId="131DAAB8" w14:textId="77777777" w:rsidR="005C79ED" w:rsidRDefault="00000000"/>
    <w:p w14:paraId="742B065E" w14:textId="77777777" w:rsidR="005C79ED" w:rsidRDefault="00000000"/>
    <w:p w14:paraId="31A046D3" w14:textId="77777777" w:rsidR="005C79ED" w:rsidRDefault="00000000"/>
    <w:p w14:paraId="6CC9DE19" w14:textId="77777777" w:rsidR="005C79ED" w:rsidRDefault="00000000"/>
    <w:p w14:paraId="175A4FEF" w14:textId="77777777" w:rsidR="005C79ED" w:rsidRDefault="00000000"/>
    <w:p w14:paraId="7EB93832" w14:textId="77777777" w:rsidR="005C79ED" w:rsidRDefault="00000000"/>
    <w:p w14:paraId="22ADD518" w14:textId="77777777" w:rsidR="005E192C" w:rsidRDefault="00000000"/>
    <w:p w14:paraId="01D4C82C" w14:textId="77777777" w:rsidR="00147F0B" w:rsidRDefault="00000000">
      <w:r>
        <w:rPr>
          <w:rFonts w:ascii="微软雅黑" w:eastAsia="宋体" w:hAnsi="微软雅黑"/>
          <w:color w:val="000000"/>
        </w:rPr>
        <w:t>43</w:t>
      </w:r>
      <w:r>
        <w:rPr>
          <w:rFonts w:ascii="微软雅黑" w:eastAsia="宋体" w:hAnsi="微软雅黑"/>
          <w:color w:val="000000"/>
        </w:rPr>
        <w:t>、</w:t>
      </w:r>
      <w:r>
        <w:rPr>
          <w:rFonts w:ascii="微软雅黑" w:eastAsia="宋体" w:hAnsi="微软雅黑" w:hint="eastAsia"/>
          <w:color w:val="000000"/>
        </w:rPr>
        <w:t>试比较进程调度与作业调度的不同点。</w:t>
      </w:r>
    </w:p>
    <w:p w14:paraId="5B0FFA47" w14:textId="77777777" w:rsidR="00147F0B" w:rsidRDefault="00000000"/>
    <w:p w14:paraId="0F015BC7" w14:textId="77777777" w:rsidR="00147F0B" w:rsidRDefault="00000000"/>
    <w:p w14:paraId="422A8D93" w14:textId="77777777" w:rsidR="00147F0B" w:rsidRDefault="00000000"/>
    <w:p w14:paraId="758627A7" w14:textId="77777777" w:rsidR="00147F0B" w:rsidRDefault="00000000"/>
    <w:p w14:paraId="36AC170C" w14:textId="77777777" w:rsidR="00147F0B" w:rsidRDefault="00000000"/>
    <w:p w14:paraId="02FCF810" w14:textId="77777777" w:rsidR="00147F0B" w:rsidRDefault="00000000"/>
    <w:p w14:paraId="3DC522FA" w14:textId="77777777" w:rsidR="005E192C" w:rsidRDefault="00000000"/>
    <w:p w14:paraId="4EDBAE42" w14:textId="77777777" w:rsidR="003A4E24" w:rsidRDefault="00000000">
      <w:r>
        <w:rPr>
          <w:rFonts w:ascii="微软雅黑" w:eastAsia="宋体" w:hAnsi="微软雅黑"/>
          <w:color w:val="000000"/>
        </w:rPr>
        <w:t>44</w:t>
      </w:r>
      <w:r>
        <w:rPr>
          <w:rFonts w:ascii="微软雅黑" w:eastAsia="宋体" w:hAnsi="微软雅黑"/>
          <w:color w:val="000000"/>
        </w:rPr>
        <w:t>、</w:t>
      </w:r>
      <w:r>
        <w:rPr>
          <w:rFonts w:ascii="微软雅黑" w:eastAsia="宋体" w:hAnsi="微软雅黑" w:hint="eastAsia"/>
          <w:color w:val="000000"/>
        </w:rPr>
        <w:t>目前操作系统采用的目录结构是什么？它具有什么优点？</w:t>
      </w:r>
    </w:p>
    <w:p w14:paraId="5CB8F7DC" w14:textId="77777777" w:rsidR="003A4E24" w:rsidRDefault="00000000"/>
    <w:p w14:paraId="3F09A39D" w14:textId="77777777" w:rsidR="003A4E24" w:rsidRDefault="00000000"/>
    <w:p w14:paraId="6FD69F11" w14:textId="77777777" w:rsidR="003A4E24" w:rsidRDefault="00000000"/>
    <w:p w14:paraId="17A131A2" w14:textId="77777777" w:rsidR="003A4E24" w:rsidRDefault="00000000"/>
    <w:p w14:paraId="1DF9E168" w14:textId="77777777" w:rsidR="003A4E24" w:rsidRDefault="00000000"/>
    <w:p w14:paraId="1649062F" w14:textId="77777777" w:rsidR="003A4E24" w:rsidRDefault="00000000"/>
    <w:p w14:paraId="0A7F03C8" w14:textId="77777777" w:rsidR="005E192C" w:rsidRDefault="00000000"/>
    <w:p w14:paraId="45C0C6CE" w14:textId="77777777" w:rsidR="009E183B" w:rsidRDefault="00000000">
      <w:r>
        <w:rPr>
          <w:rFonts w:ascii="微软雅黑" w:eastAsia="宋体" w:hAnsi="微软雅黑"/>
          <w:b/>
          <w:color w:val="000000"/>
          <w:sz w:val="32"/>
        </w:rPr>
        <w:t>六、综合题</w:t>
      </w:r>
    </w:p>
    <w:p w14:paraId="0F979AB1" w14:textId="77777777" w:rsidR="00C1212C" w:rsidRDefault="00000000" w:rsidP="00C1212C">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45</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试说明库函数与系统调用的区别和联系。</w:t>
      </w:r>
    </w:p>
    <w:p w14:paraId="46162136" w14:textId="77777777" w:rsidR="00194424" w:rsidRDefault="00000000"/>
    <w:p w14:paraId="5A04F533" w14:textId="77777777" w:rsidR="00C1212C" w:rsidRDefault="00000000"/>
    <w:p w14:paraId="0B3F848A" w14:textId="77777777" w:rsidR="00C1212C" w:rsidRDefault="00000000"/>
    <w:p w14:paraId="1ECC61E6" w14:textId="77777777" w:rsidR="00C1212C" w:rsidRDefault="00000000"/>
    <w:p w14:paraId="21D47E23" w14:textId="77777777" w:rsidR="00C1212C" w:rsidRDefault="00000000"/>
    <w:p w14:paraId="6FF7C66D" w14:textId="77777777" w:rsidR="00C1212C" w:rsidRDefault="00000000"/>
    <w:p w14:paraId="0F8428E7" w14:textId="77777777" w:rsidR="00C1212C" w:rsidRDefault="00000000"/>
    <w:p w14:paraId="5C21EF92" w14:textId="77777777" w:rsidR="00C1212C" w:rsidRDefault="00000000"/>
    <w:p w14:paraId="1CF0A316" w14:textId="77777777" w:rsidR="00A86C2F" w:rsidRDefault="00000000" w:rsidP="00A86C2F">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46</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某博物馆最多可容纳</w:t>
      </w:r>
      <w:r>
        <w:rPr>
          <w:rFonts w:ascii="微软雅黑" w:eastAsia="宋体" w:hAnsi="微软雅黑" w:cs="Times New Roman"/>
          <w:color w:val="000000"/>
          <w:sz w:val="24"/>
          <w:szCs w:val="24"/>
          <w:lang w:val="zh-CN"/>
        </w:rPr>
        <w:t>500</w:t>
      </w:r>
      <w:r>
        <w:rPr>
          <w:rFonts w:ascii="微软雅黑" w:eastAsia="宋体" w:hAnsi="微软雅黑" w:cs="Times New Roman"/>
          <w:color w:val="000000"/>
          <w:sz w:val="24"/>
          <w:szCs w:val="24"/>
          <w:lang w:val="zh-CN"/>
        </w:rPr>
        <w:t>人同时参观，有个出入口，该出入「一次仅允许一个人通过。参观者的活动描述如下：</w:t>
      </w:r>
    </w:p>
    <w:p w14:paraId="56AD3DCF" w14:textId="77777777" w:rsidR="00A86C2F" w:rsidRDefault="00000000" w:rsidP="00A86C2F">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Cobegin</w:t>
      </w:r>
    </w:p>
    <w:p w14:paraId="4F291E97" w14:textId="77777777" w:rsidR="00A86C2F" w:rsidRDefault="00000000" w:rsidP="00A86C2F">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参观者进程</w:t>
      </w:r>
      <w:r>
        <w:rPr>
          <w:rFonts w:ascii="微软雅黑" w:eastAsia="宋体" w:hAnsi="微软雅黑" w:cs="Times New Roman"/>
          <w:color w:val="000000"/>
          <w:sz w:val="24"/>
          <w:szCs w:val="24"/>
          <w:lang w:val="zh-CN"/>
        </w:rPr>
        <w:t>i</w:t>
      </w:r>
      <w:r>
        <w:rPr>
          <w:rFonts w:ascii="微软雅黑" w:eastAsia="宋体" w:hAnsi="微软雅黑" w:cs="Times New Roman"/>
          <w:color w:val="000000"/>
          <w:sz w:val="24"/>
          <w:szCs w:val="24"/>
          <w:lang w:val="zh-CN"/>
        </w:rPr>
        <w:t>：</w:t>
      </w:r>
    </w:p>
    <w:p w14:paraId="77877260" w14:textId="77777777" w:rsidR="00A86C2F" w:rsidRDefault="00000000" w:rsidP="00A86C2F">
      <w:pPr>
        <w:autoSpaceDE w:val="0"/>
        <w:autoSpaceDN w:val="0"/>
        <w:adjustRightInd w:val="0"/>
        <w:spacing w:line="400" w:lineRule="exact"/>
        <w:rPr>
          <w:rFonts w:ascii="Times New Roman" w:hAnsi="Times New Roman" w:cs="Times New Roman"/>
          <w:sz w:val="24"/>
          <w:szCs w:val="24"/>
          <w:lang w:val="zh-CN"/>
        </w:rPr>
      </w:pPr>
      <w:r>
        <w:rPr>
          <w:rFonts w:asciiTheme="minorEastAsia" w:eastAsia="宋体" w:hAnsiTheme="minorEastAsia" w:cs="Times New Roman" w:hint="eastAsia"/>
          <w:color w:val="000000"/>
          <w:sz w:val="24"/>
          <w:szCs w:val="24"/>
          <w:lang w:val="zh-CN"/>
        </w:rPr>
        <w:t>…</w:t>
      </w:r>
    </w:p>
    <w:p w14:paraId="223BBFD1" w14:textId="77777777" w:rsidR="00A86C2F" w:rsidRDefault="00000000" w:rsidP="00A86C2F">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进门：</w:t>
      </w:r>
    </w:p>
    <w:p w14:paraId="693A80FA" w14:textId="77777777" w:rsidR="00A86C2F" w:rsidRDefault="00000000" w:rsidP="00A86C2F">
      <w:pPr>
        <w:autoSpaceDE w:val="0"/>
        <w:autoSpaceDN w:val="0"/>
        <w:adjustRightInd w:val="0"/>
        <w:spacing w:line="400" w:lineRule="exact"/>
        <w:rPr>
          <w:rFonts w:ascii="Times New Roman" w:hAnsi="Times New Roman" w:cs="Times New Roman"/>
          <w:sz w:val="24"/>
          <w:szCs w:val="24"/>
          <w:lang w:val="zh-CN"/>
        </w:rPr>
      </w:pPr>
      <w:r>
        <w:rPr>
          <w:rFonts w:asciiTheme="minorEastAsia" w:eastAsia="宋体" w:hAnsiTheme="minorEastAsia" w:cs="Times New Roman" w:hint="eastAsia"/>
          <w:color w:val="000000"/>
          <w:sz w:val="24"/>
          <w:szCs w:val="24"/>
          <w:lang w:val="zh-CN"/>
        </w:rPr>
        <w:t>…</w:t>
      </w:r>
    </w:p>
    <w:p w14:paraId="0472DEAD" w14:textId="77777777" w:rsidR="00A86C2F" w:rsidRDefault="00000000" w:rsidP="00A86C2F">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参观：</w:t>
      </w:r>
    </w:p>
    <w:p w14:paraId="45D53CE2" w14:textId="77777777" w:rsidR="00A86C2F" w:rsidRDefault="00000000" w:rsidP="00A86C2F">
      <w:pPr>
        <w:autoSpaceDE w:val="0"/>
        <w:autoSpaceDN w:val="0"/>
        <w:adjustRightInd w:val="0"/>
        <w:spacing w:line="400" w:lineRule="exact"/>
        <w:rPr>
          <w:rFonts w:ascii="Times New Roman" w:hAnsi="Times New Roman" w:cs="Times New Roman"/>
          <w:sz w:val="24"/>
          <w:szCs w:val="24"/>
          <w:lang w:val="zh-CN"/>
        </w:rPr>
      </w:pPr>
      <w:r>
        <w:rPr>
          <w:rFonts w:asciiTheme="minorEastAsia" w:eastAsia="宋体" w:hAnsiTheme="minorEastAsia" w:cs="Times New Roman" w:hint="eastAsia"/>
          <w:color w:val="000000"/>
          <w:sz w:val="24"/>
          <w:szCs w:val="24"/>
          <w:lang w:val="zh-CN"/>
        </w:rPr>
        <w:t>…</w:t>
      </w:r>
    </w:p>
    <w:p w14:paraId="208D801F" w14:textId="77777777" w:rsidR="00A86C2F" w:rsidRDefault="00000000" w:rsidP="00A86C2F">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出门；</w:t>
      </w:r>
    </w:p>
    <w:p w14:paraId="6F78ECD1" w14:textId="77777777" w:rsidR="00A86C2F" w:rsidRDefault="00000000" w:rsidP="00A86C2F">
      <w:pPr>
        <w:autoSpaceDE w:val="0"/>
        <w:autoSpaceDN w:val="0"/>
        <w:adjustRightInd w:val="0"/>
        <w:spacing w:line="400" w:lineRule="exact"/>
        <w:rPr>
          <w:rFonts w:ascii="Times New Roman" w:hAnsi="Times New Roman" w:cs="Times New Roman"/>
          <w:sz w:val="24"/>
          <w:szCs w:val="24"/>
          <w:lang w:val="zh-CN"/>
        </w:rPr>
      </w:pPr>
      <w:r>
        <w:rPr>
          <w:rFonts w:asciiTheme="minorEastAsia" w:eastAsia="宋体" w:hAnsiTheme="minorEastAsia" w:cs="Times New Roman" w:hint="eastAsia"/>
          <w:color w:val="000000"/>
          <w:sz w:val="24"/>
          <w:szCs w:val="24"/>
          <w:lang w:val="zh-CN"/>
        </w:rPr>
        <w:t>…</w:t>
      </w:r>
    </w:p>
    <w:p w14:paraId="0D21F9AD" w14:textId="77777777" w:rsidR="00A86C2F" w:rsidRDefault="00000000" w:rsidP="00A86C2F">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w:t>
      </w:r>
    </w:p>
    <w:p w14:paraId="6B741D1D" w14:textId="77777777" w:rsidR="00A86C2F" w:rsidRDefault="00000000" w:rsidP="00A86C2F">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Coend</w:t>
      </w:r>
    </w:p>
    <w:p w14:paraId="608DD55F" w14:textId="77777777" w:rsidR="00A86C2F" w:rsidRDefault="00000000" w:rsidP="00A86C2F">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请添加必要的信号量和</w:t>
      </w:r>
      <w:r>
        <w:rPr>
          <w:rFonts w:ascii="微软雅黑" w:eastAsia="宋体" w:hAnsi="微软雅黑" w:cs="Times New Roman"/>
          <w:color w:val="000000"/>
          <w:sz w:val="24"/>
          <w:szCs w:val="24"/>
          <w:lang w:val="zh-CN"/>
        </w:rPr>
        <w:t>P</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V</w:t>
      </w:r>
      <w:r>
        <w:rPr>
          <w:rFonts w:ascii="微软雅黑" w:eastAsia="宋体" w:hAnsi="微软雅黑" w:cs="Times New Roman"/>
          <w:color w:val="000000"/>
          <w:sz w:val="24"/>
          <w:szCs w:val="24"/>
          <w:lang w:val="zh-CN"/>
        </w:rPr>
        <w:t>（或</w:t>
      </w:r>
      <w:r>
        <w:rPr>
          <w:rFonts w:ascii="微软雅黑" w:eastAsia="宋体" w:hAnsi="微软雅黑" w:cs="Times New Roman"/>
          <w:color w:val="000000"/>
          <w:sz w:val="24"/>
          <w:szCs w:val="24"/>
          <w:lang w:val="zh-CN"/>
        </w:rPr>
        <w:t>wait</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signal</w:t>
      </w:r>
      <w:r>
        <w:rPr>
          <w:rFonts w:ascii="微软雅黑" w:eastAsia="宋体" w:hAnsi="微软雅黑" w:cs="Times New Roman"/>
          <w:color w:val="000000"/>
          <w:sz w:val="24"/>
          <w:szCs w:val="24"/>
          <w:lang w:val="zh-CN"/>
        </w:rPr>
        <w:t>（））操作，以实现上述过程中的互斥与同步。要求写出完整的过程，说明信号量的含义并赋初值。</w:t>
      </w:r>
    </w:p>
    <w:p w14:paraId="3C3F96D2" w14:textId="77777777" w:rsidR="00A86C2F" w:rsidRDefault="00000000" w:rsidP="00A86C2F">
      <w:pPr>
        <w:autoSpaceDE w:val="0"/>
        <w:autoSpaceDN w:val="0"/>
        <w:adjustRightInd w:val="0"/>
        <w:spacing w:line="400" w:lineRule="exact"/>
        <w:rPr>
          <w:rFonts w:ascii="Times New Roman" w:hAnsi="Times New Roman" w:cs="Times New Roman"/>
          <w:sz w:val="24"/>
          <w:szCs w:val="24"/>
          <w:lang w:val="zh-CN"/>
        </w:rPr>
      </w:pPr>
    </w:p>
    <w:p w14:paraId="6E89D30C" w14:textId="77777777" w:rsidR="00646897" w:rsidRDefault="00000000"/>
    <w:p w14:paraId="38726E9E" w14:textId="77777777" w:rsidR="00A86C2F" w:rsidRDefault="00000000"/>
    <w:p w14:paraId="190A7599" w14:textId="77777777" w:rsidR="00A86C2F" w:rsidRDefault="00000000"/>
    <w:p w14:paraId="414E2C06" w14:textId="77777777" w:rsidR="00A86C2F" w:rsidRDefault="00000000"/>
    <w:p w14:paraId="6EFBB9EB" w14:textId="77777777" w:rsidR="00A86C2F" w:rsidRDefault="00000000"/>
    <w:p w14:paraId="4A18611C" w14:textId="77777777" w:rsidR="00A86C2F" w:rsidRDefault="00000000"/>
    <w:p w14:paraId="24524903" w14:textId="77777777" w:rsidR="00A86C2F" w:rsidRDefault="00000000"/>
    <w:p w14:paraId="03C7C9C4" w14:textId="77777777" w:rsidR="00A86C2F" w:rsidRDefault="00000000"/>
    <w:p w14:paraId="2294173B" w14:textId="77777777" w:rsidR="00A86C2F" w:rsidRDefault="00000000"/>
    <w:p w14:paraId="264C00A9" w14:textId="77777777" w:rsidR="00B06356" w:rsidRDefault="00000000" w:rsidP="00B06356">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47</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一个串行线能以最</w:t>
      </w:r>
      <w:r>
        <w:rPr>
          <w:rFonts w:ascii="微软雅黑" w:eastAsia="宋体" w:hAnsi="微软雅黑" w:cs="Times New Roman" w:hint="eastAsia"/>
          <w:color w:val="000000"/>
          <w:sz w:val="24"/>
          <w:szCs w:val="24"/>
          <w:lang w:val="zh-CN"/>
        </w:rPr>
        <w:t>大</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50000B/s</w:t>
      </w:r>
      <w:r>
        <w:rPr>
          <w:rFonts w:ascii="微软雅黑" w:eastAsia="宋体" w:hAnsi="微软雅黑" w:cs="Times New Roman"/>
          <w:color w:val="000000"/>
          <w:sz w:val="24"/>
          <w:szCs w:val="24"/>
          <w:lang w:val="zh-CN"/>
        </w:rPr>
        <w:t>的速度接收输入。数据平均输入速率是</w:t>
      </w:r>
      <w:r>
        <w:rPr>
          <w:rFonts w:ascii="微软雅黑" w:eastAsia="宋体" w:hAnsi="微软雅黑" w:cs="Times New Roman"/>
          <w:color w:val="000000"/>
          <w:sz w:val="24"/>
          <w:szCs w:val="24"/>
          <w:lang w:val="zh-CN"/>
        </w:rPr>
        <w:t>20000B/s</w:t>
      </w:r>
      <w:r>
        <w:rPr>
          <w:rFonts w:ascii="微软雅黑" w:eastAsia="宋体" w:hAnsi="微软雅黑" w:cs="Times New Roman"/>
          <w:color w:val="000000"/>
          <w:sz w:val="24"/>
          <w:szCs w:val="24"/>
          <w:lang w:val="zh-CN"/>
        </w:rPr>
        <w:t>。如果用轮询来处理输入，不管是否有输入数据，轮询例程都需要</w:t>
      </w:r>
      <w:r>
        <w:rPr>
          <w:rFonts w:ascii="微软雅黑" w:eastAsia="宋体" w:hAnsi="微软雅黑" w:cs="Times New Roman"/>
          <w:color w:val="000000"/>
          <w:sz w:val="24"/>
          <w:szCs w:val="24"/>
          <w:lang w:val="zh-CN"/>
        </w:rPr>
        <w:t>3</w:t>
      </w:r>
      <m:oMath>
        <m:r>
          <w:rPr>
            <w:rFonts w:ascii="Cambria Math" w:hAnsi="Cambria Math" w:cs="Times New Roman"/>
            <w:sz w:val="24"/>
            <w:szCs w:val="24"/>
            <w:lang w:val="zh-CN"/>
          </w:rPr>
          <m:t>μ</m:t>
        </m:r>
      </m:oMath>
      <w:r>
        <w:rPr>
          <w:rFonts w:ascii="微软雅黑" w:eastAsia="宋体" w:hAnsi="微软雅黑" w:cs="Times New Roman"/>
          <w:color w:val="000000"/>
          <w:sz w:val="24"/>
          <w:szCs w:val="24"/>
          <w:lang w:val="zh-CN"/>
        </w:rPr>
        <w:t>s</w:t>
      </w:r>
      <w:r>
        <w:rPr>
          <w:rFonts w:ascii="微软雅黑" w:eastAsia="宋体" w:hAnsi="微软雅黑" w:cs="Times New Roman"/>
          <w:color w:val="000000"/>
          <w:sz w:val="24"/>
          <w:szCs w:val="24"/>
          <w:lang w:val="zh-CN"/>
        </w:rPr>
        <w:t>来执行。若在下一个字节到达时，控制器中仍有未取走的字节，这些未取走的字节将会丢失。那么最大的安全轮询时间间隔是多少？</w:t>
      </w:r>
    </w:p>
    <w:p w14:paraId="4CC21F26" w14:textId="77777777" w:rsidR="00984AA7" w:rsidRDefault="00000000" w:rsidP="00984AA7">
      <w:pPr>
        <w:autoSpaceDE w:val="0"/>
        <w:autoSpaceDN w:val="0"/>
        <w:adjustRightInd w:val="0"/>
        <w:spacing w:line="400" w:lineRule="exact"/>
        <w:rPr>
          <w:rFonts w:ascii="Times New Roman" w:hAnsi="Times New Roman" w:cs="Times New Roman"/>
          <w:sz w:val="24"/>
          <w:szCs w:val="24"/>
          <w:lang w:val="zh-CN"/>
        </w:rPr>
      </w:pPr>
    </w:p>
    <w:p w14:paraId="4E31C0C8" w14:textId="77777777" w:rsidR="00713CAB" w:rsidRDefault="00000000" w:rsidP="00984AA7">
      <w:pPr>
        <w:autoSpaceDE w:val="0"/>
        <w:autoSpaceDN w:val="0"/>
        <w:adjustRightInd w:val="0"/>
        <w:spacing w:line="400" w:lineRule="exact"/>
        <w:rPr>
          <w:rFonts w:ascii="Times New Roman" w:hAnsi="Times New Roman" w:cs="Times New Roman"/>
          <w:sz w:val="24"/>
          <w:szCs w:val="24"/>
          <w:lang w:val="zh-CN"/>
        </w:rPr>
      </w:pPr>
    </w:p>
    <w:p w14:paraId="65BD9989" w14:textId="77777777" w:rsidR="00713CAB" w:rsidRDefault="00000000" w:rsidP="00984AA7">
      <w:pPr>
        <w:autoSpaceDE w:val="0"/>
        <w:autoSpaceDN w:val="0"/>
        <w:adjustRightInd w:val="0"/>
        <w:spacing w:line="400" w:lineRule="exact"/>
        <w:rPr>
          <w:rFonts w:ascii="Times New Roman" w:hAnsi="Times New Roman" w:cs="Times New Roman"/>
          <w:sz w:val="24"/>
          <w:szCs w:val="24"/>
          <w:lang w:val="zh-CN"/>
        </w:rPr>
      </w:pPr>
    </w:p>
    <w:p w14:paraId="35B817A7" w14:textId="77777777" w:rsidR="00713CAB" w:rsidRDefault="00000000" w:rsidP="00984AA7">
      <w:pPr>
        <w:autoSpaceDE w:val="0"/>
        <w:autoSpaceDN w:val="0"/>
        <w:adjustRightInd w:val="0"/>
        <w:spacing w:line="400" w:lineRule="exact"/>
        <w:rPr>
          <w:rFonts w:ascii="Times New Roman" w:hAnsi="Times New Roman" w:cs="Times New Roman"/>
          <w:sz w:val="24"/>
          <w:szCs w:val="24"/>
          <w:lang w:val="zh-CN"/>
        </w:rPr>
      </w:pPr>
    </w:p>
    <w:p w14:paraId="7270374F" w14:textId="77777777" w:rsidR="00713CAB" w:rsidRDefault="00000000" w:rsidP="00984AA7">
      <w:pPr>
        <w:autoSpaceDE w:val="0"/>
        <w:autoSpaceDN w:val="0"/>
        <w:adjustRightInd w:val="0"/>
        <w:spacing w:line="400" w:lineRule="exact"/>
        <w:rPr>
          <w:rFonts w:ascii="Times New Roman" w:hAnsi="Times New Roman" w:cs="Times New Roman"/>
          <w:sz w:val="24"/>
          <w:szCs w:val="24"/>
          <w:lang w:val="zh-CN"/>
        </w:rPr>
      </w:pPr>
    </w:p>
    <w:p w14:paraId="5606C324" w14:textId="77777777" w:rsidR="00713CAB" w:rsidRDefault="00000000" w:rsidP="00984AA7">
      <w:pPr>
        <w:autoSpaceDE w:val="0"/>
        <w:autoSpaceDN w:val="0"/>
        <w:adjustRightInd w:val="0"/>
        <w:spacing w:line="400" w:lineRule="exact"/>
        <w:rPr>
          <w:rFonts w:ascii="Times New Roman" w:hAnsi="Times New Roman" w:cs="Times New Roman"/>
          <w:sz w:val="24"/>
          <w:szCs w:val="24"/>
          <w:lang w:val="zh-CN"/>
        </w:rPr>
      </w:pPr>
    </w:p>
    <w:p w14:paraId="5C791637" w14:textId="77777777" w:rsidR="00713CAB" w:rsidRDefault="00000000" w:rsidP="00984AA7">
      <w:pPr>
        <w:autoSpaceDE w:val="0"/>
        <w:autoSpaceDN w:val="0"/>
        <w:adjustRightInd w:val="0"/>
        <w:spacing w:line="400" w:lineRule="exact"/>
        <w:rPr>
          <w:rFonts w:ascii="Times New Roman" w:hAnsi="Times New Roman" w:cs="Times New Roman"/>
          <w:sz w:val="24"/>
          <w:szCs w:val="24"/>
          <w:lang w:val="zh-CN"/>
        </w:rPr>
      </w:pPr>
    </w:p>
    <w:p w14:paraId="2C562987" w14:textId="77777777" w:rsidR="00713CAB" w:rsidRDefault="00000000" w:rsidP="00984AA7">
      <w:pPr>
        <w:autoSpaceDE w:val="0"/>
        <w:autoSpaceDN w:val="0"/>
        <w:adjustRightInd w:val="0"/>
        <w:spacing w:line="400" w:lineRule="exact"/>
        <w:rPr>
          <w:rFonts w:ascii="Times New Roman" w:hAnsi="Times New Roman" w:cs="Times New Roman"/>
          <w:sz w:val="24"/>
          <w:szCs w:val="24"/>
          <w:lang w:val="zh-CN"/>
        </w:rPr>
      </w:pPr>
    </w:p>
    <w:p w14:paraId="0083E8F4" w14:textId="77777777" w:rsidR="00713CAB" w:rsidRDefault="00000000"/>
    <w:p w14:paraId="5F8C8200" w14:textId="77777777" w:rsidR="009E183B" w:rsidRDefault="00000000">
      <w:r>
        <w:rPr>
          <w:rFonts w:ascii="微软雅黑" w:eastAsia="宋体" w:hAnsi="微软雅黑"/>
          <w:color w:val="000000"/>
        </w:rPr>
        <w:br w:type="page"/>
      </w:r>
    </w:p>
    <w:p w14:paraId="2C641E08" w14:textId="77777777" w:rsidR="009E183B" w:rsidRDefault="00000000">
      <w:pPr>
        <w:jc w:val="center"/>
      </w:pPr>
      <w:r>
        <w:rPr>
          <w:rFonts w:ascii="微软雅黑" w:eastAsia="宋体" w:hAnsi="微软雅黑"/>
          <w:b/>
          <w:color w:val="000000"/>
          <w:sz w:val="28"/>
        </w:rPr>
        <w:lastRenderedPageBreak/>
        <w:t>参考答案</w:t>
      </w:r>
    </w:p>
    <w:p w14:paraId="17E0EAA8" w14:textId="77777777" w:rsidR="009E183B" w:rsidRDefault="00000000">
      <w:r>
        <w:rPr>
          <w:rFonts w:ascii="微软雅黑" w:eastAsia="宋体" w:hAnsi="微软雅黑"/>
          <w:b/>
          <w:color w:val="000000"/>
          <w:sz w:val="32"/>
        </w:rPr>
        <w:t>一、选择题</w:t>
      </w:r>
    </w:p>
    <w:p w14:paraId="2A96E907" w14:textId="77777777" w:rsidR="008326F3" w:rsidRPr="000737B9" w:rsidRDefault="00000000" w:rsidP="000737B9">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1</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D</w:t>
      </w:r>
    </w:p>
    <w:p w14:paraId="7A767BA5" w14:textId="77777777" w:rsidR="00D93DD1" w:rsidRDefault="00000000">
      <w:r>
        <w:rPr>
          <w:rFonts w:ascii="微软雅黑" w:eastAsia="宋体" w:hAnsi="微软雅黑"/>
          <w:color w:val="000000"/>
        </w:rPr>
        <w:t>2</w:t>
      </w:r>
      <w:r>
        <w:rPr>
          <w:rFonts w:ascii="微软雅黑" w:eastAsia="宋体" w:hAnsi="微软雅黑"/>
          <w:color w:val="000000"/>
        </w:rPr>
        <w:t>、</w:t>
      </w:r>
      <w:r>
        <w:rPr>
          <w:rFonts w:ascii="微软雅黑" w:eastAsia="宋体" w:hAnsi="微软雅黑"/>
          <w:color w:val="000000"/>
        </w:rPr>
        <w:t>B</w:t>
      </w:r>
    </w:p>
    <w:p w14:paraId="2E725B6F" w14:textId="77777777" w:rsidR="00D93DD1" w:rsidRDefault="00000000">
      <w:r>
        <w:rPr>
          <w:rFonts w:ascii="微软雅黑" w:eastAsia="宋体" w:hAnsi="微软雅黑"/>
          <w:color w:val="000000"/>
        </w:rPr>
        <w:t>3</w:t>
      </w:r>
      <w:r>
        <w:rPr>
          <w:rFonts w:ascii="微软雅黑" w:eastAsia="宋体" w:hAnsi="微软雅黑"/>
          <w:color w:val="000000"/>
        </w:rPr>
        <w:t>、</w:t>
      </w:r>
      <w:r>
        <w:rPr>
          <w:rFonts w:ascii="微软雅黑" w:eastAsia="宋体" w:hAnsi="微软雅黑"/>
          <w:color w:val="000000"/>
        </w:rPr>
        <w:t>D</w:t>
      </w:r>
    </w:p>
    <w:p w14:paraId="742A79C7" w14:textId="77777777" w:rsidR="00D93DD1" w:rsidRDefault="00000000">
      <w:r>
        <w:rPr>
          <w:rFonts w:ascii="微软雅黑" w:eastAsia="宋体" w:hAnsi="微软雅黑"/>
          <w:color w:val="000000"/>
        </w:rPr>
        <w:t>4</w:t>
      </w:r>
      <w:r>
        <w:rPr>
          <w:rFonts w:ascii="微软雅黑" w:eastAsia="宋体" w:hAnsi="微软雅黑"/>
          <w:color w:val="000000"/>
        </w:rPr>
        <w:t>、</w:t>
      </w:r>
      <w:r>
        <w:rPr>
          <w:rFonts w:ascii="微软雅黑" w:eastAsia="宋体" w:hAnsi="微软雅黑"/>
          <w:color w:val="000000"/>
        </w:rPr>
        <w:t>C</w:t>
      </w:r>
    </w:p>
    <w:p w14:paraId="1C8EB9F0" w14:textId="77777777" w:rsidR="00D93DD1" w:rsidRDefault="00000000">
      <w:r>
        <w:rPr>
          <w:rFonts w:ascii="微软雅黑" w:eastAsia="宋体" w:hAnsi="微软雅黑"/>
          <w:color w:val="000000"/>
        </w:rPr>
        <w:t>5</w:t>
      </w:r>
      <w:r>
        <w:rPr>
          <w:rFonts w:ascii="微软雅黑" w:eastAsia="宋体" w:hAnsi="微软雅黑"/>
          <w:color w:val="000000"/>
        </w:rPr>
        <w:t>、</w:t>
      </w:r>
      <w:r>
        <w:rPr>
          <w:rFonts w:ascii="微软雅黑" w:eastAsia="宋体" w:hAnsi="微软雅黑"/>
          <w:color w:val="000000"/>
        </w:rPr>
        <w:t>B</w:t>
      </w:r>
    </w:p>
    <w:p w14:paraId="2A7FDC5E" w14:textId="77777777" w:rsidR="00D93DD1" w:rsidRDefault="00000000">
      <w:r>
        <w:rPr>
          <w:rFonts w:ascii="微软雅黑" w:eastAsia="宋体" w:hAnsi="微软雅黑"/>
          <w:color w:val="000000"/>
        </w:rPr>
        <w:t>6</w:t>
      </w:r>
      <w:r>
        <w:rPr>
          <w:rFonts w:ascii="微软雅黑" w:eastAsia="宋体" w:hAnsi="微软雅黑"/>
          <w:color w:val="000000"/>
        </w:rPr>
        <w:t>、</w:t>
      </w:r>
      <w:r>
        <w:rPr>
          <w:rFonts w:ascii="微软雅黑" w:eastAsia="宋体" w:hAnsi="微软雅黑"/>
          <w:color w:val="000000"/>
        </w:rPr>
        <w:t>A</w:t>
      </w:r>
    </w:p>
    <w:p w14:paraId="0635D420" w14:textId="77777777" w:rsidR="00D93DD1" w:rsidRDefault="00000000">
      <w:r>
        <w:rPr>
          <w:rFonts w:ascii="微软雅黑" w:eastAsia="宋体" w:hAnsi="微软雅黑"/>
          <w:color w:val="000000"/>
        </w:rPr>
        <w:t>7</w:t>
      </w:r>
      <w:r>
        <w:rPr>
          <w:rFonts w:ascii="微软雅黑" w:eastAsia="宋体" w:hAnsi="微软雅黑"/>
          <w:color w:val="000000"/>
        </w:rPr>
        <w:t>、</w:t>
      </w:r>
      <w:r>
        <w:rPr>
          <w:rFonts w:ascii="微软雅黑" w:eastAsia="宋体" w:hAnsi="微软雅黑"/>
          <w:color w:val="000000"/>
        </w:rPr>
        <w:t>A</w:t>
      </w:r>
    </w:p>
    <w:p w14:paraId="5A177829" w14:textId="77777777" w:rsidR="002617F2" w:rsidRDefault="00000000">
      <w:r>
        <w:rPr>
          <w:rFonts w:ascii="微软雅黑" w:eastAsia="宋体" w:hAnsi="微软雅黑"/>
          <w:color w:val="000000"/>
        </w:rPr>
        <w:t>8</w:t>
      </w:r>
      <w:r>
        <w:rPr>
          <w:rFonts w:ascii="微软雅黑" w:eastAsia="宋体" w:hAnsi="微软雅黑"/>
          <w:color w:val="000000"/>
        </w:rPr>
        <w:t>、</w:t>
      </w:r>
      <w:r>
        <w:rPr>
          <w:rFonts w:ascii="微软雅黑" w:eastAsia="宋体" w:hAnsi="微软雅黑"/>
          <w:color w:val="000000"/>
        </w:rPr>
        <w:t>B.</w:t>
      </w:r>
    </w:p>
    <w:p w14:paraId="5169A0FF" w14:textId="77777777" w:rsidR="00D93DD1" w:rsidRDefault="00000000">
      <w:r>
        <w:rPr>
          <w:rFonts w:ascii="微软雅黑" w:eastAsia="宋体" w:hAnsi="微软雅黑" w:hint="eastAsia"/>
          <w:color w:val="000000"/>
        </w:rPr>
        <w:t>连续文件的优点是在顺序存取时速度较快，因为这类文件往往被从头到尾依次，存取，但连续文件也存在如下缺点：第</w:t>
      </w:r>
      <w:r>
        <w:rPr>
          <w:rFonts w:ascii="微软雅黑" w:eastAsia="宋体" w:hAnsi="微软雅黑"/>
          <w:color w:val="000000"/>
        </w:rPr>
        <w:t>.</w:t>
      </w:r>
      <w:r>
        <w:rPr>
          <w:rFonts w:ascii="微软雅黑" w:eastAsia="宋体" w:hAnsi="微软雅黑"/>
          <w:color w:val="000000"/>
        </w:rPr>
        <w:t>，要求建立文件时就确定它的长度，依此来分配相应的存储空间，这往往很难实现：第：，不便于文件的动态扩充，在实际计算时，作为输出，结果的文件往往随执行过程不断增加新内容，当该文件需要扩大空间而其后的存储单元已经被别的文件占用时，就必须另外寻找个足够大的空间，把原空间中的内容和新加入的内容复制进去：第：，可能出现外部碎片，就是在存储介质上存在很多空闲块，但它们都不连续，无法被连续文件使用，造成浪费</w:t>
      </w:r>
    </w:p>
    <w:p w14:paraId="5C524A40" w14:textId="77777777" w:rsidR="00D93DD1" w:rsidRDefault="00000000">
      <w:r>
        <w:rPr>
          <w:rFonts w:ascii="微软雅黑" w:eastAsia="宋体" w:hAnsi="微软雅黑"/>
          <w:color w:val="000000"/>
        </w:rPr>
        <w:t>9</w:t>
      </w:r>
      <w:r>
        <w:rPr>
          <w:rFonts w:ascii="微软雅黑" w:eastAsia="宋体" w:hAnsi="微软雅黑"/>
          <w:color w:val="000000"/>
        </w:rPr>
        <w:t>、</w:t>
      </w:r>
      <w:r>
        <w:rPr>
          <w:rFonts w:ascii="微软雅黑" w:eastAsia="宋体" w:hAnsi="微软雅黑"/>
          <w:color w:val="000000"/>
        </w:rPr>
        <w:t>A</w:t>
      </w:r>
    </w:p>
    <w:p w14:paraId="5BF75D81" w14:textId="77777777" w:rsidR="00D93DD1" w:rsidRDefault="00000000">
      <w:r>
        <w:rPr>
          <w:rFonts w:ascii="微软雅黑" w:eastAsia="宋体" w:hAnsi="微软雅黑"/>
          <w:color w:val="000000"/>
        </w:rPr>
        <w:t>10</w:t>
      </w:r>
      <w:r>
        <w:rPr>
          <w:rFonts w:ascii="微软雅黑" w:eastAsia="宋体" w:hAnsi="微软雅黑"/>
          <w:color w:val="000000"/>
        </w:rPr>
        <w:t>、</w:t>
      </w:r>
      <w:r>
        <w:rPr>
          <w:rFonts w:ascii="微软雅黑" w:eastAsia="宋体" w:hAnsi="微软雅黑"/>
          <w:color w:val="000000"/>
        </w:rPr>
        <w:t>A</w:t>
      </w:r>
    </w:p>
    <w:p w14:paraId="3BCAF90D" w14:textId="77777777" w:rsidR="00D93DD1" w:rsidRDefault="00000000">
      <w:r>
        <w:rPr>
          <w:rFonts w:ascii="微软雅黑" w:eastAsia="宋体" w:hAnsi="微软雅黑"/>
          <w:color w:val="000000"/>
        </w:rPr>
        <w:t>11</w:t>
      </w:r>
      <w:r>
        <w:rPr>
          <w:rFonts w:ascii="微软雅黑" w:eastAsia="宋体" w:hAnsi="微软雅黑"/>
          <w:color w:val="000000"/>
        </w:rPr>
        <w:t>、</w:t>
      </w:r>
      <w:r>
        <w:rPr>
          <w:rFonts w:ascii="微软雅黑" w:eastAsia="宋体" w:hAnsi="微软雅黑"/>
          <w:color w:val="000000"/>
        </w:rPr>
        <w:t>C</w:t>
      </w:r>
    </w:p>
    <w:p w14:paraId="74C143BB" w14:textId="77777777" w:rsidR="00D93DD1" w:rsidRDefault="00000000">
      <w:r>
        <w:rPr>
          <w:rFonts w:ascii="微软雅黑" w:eastAsia="宋体" w:hAnsi="微软雅黑"/>
          <w:color w:val="000000"/>
        </w:rPr>
        <w:t>12</w:t>
      </w:r>
      <w:r>
        <w:rPr>
          <w:rFonts w:ascii="微软雅黑" w:eastAsia="宋体" w:hAnsi="微软雅黑"/>
          <w:color w:val="000000"/>
        </w:rPr>
        <w:t>、</w:t>
      </w:r>
      <w:r>
        <w:rPr>
          <w:rFonts w:ascii="微软雅黑" w:eastAsia="宋体" w:hAnsi="微软雅黑"/>
          <w:color w:val="000000"/>
        </w:rPr>
        <w:t>A</w:t>
      </w:r>
    </w:p>
    <w:p w14:paraId="35505F3C" w14:textId="77777777" w:rsidR="009E183B" w:rsidRDefault="00000000">
      <w:r>
        <w:rPr>
          <w:rFonts w:ascii="微软雅黑" w:eastAsia="宋体" w:hAnsi="微软雅黑"/>
          <w:b/>
          <w:color w:val="000000"/>
          <w:sz w:val="32"/>
        </w:rPr>
        <w:t>二、填空题</w:t>
      </w:r>
    </w:p>
    <w:p w14:paraId="676255D7" w14:textId="77777777" w:rsidR="000277ED" w:rsidRDefault="00000000">
      <w:r>
        <w:rPr>
          <w:rFonts w:ascii="微软雅黑" w:eastAsia="宋体" w:hAnsi="微软雅黑"/>
          <w:color w:val="000000"/>
        </w:rPr>
        <w:t>13</w:t>
      </w:r>
      <w:r>
        <w:rPr>
          <w:rFonts w:ascii="微软雅黑" w:eastAsia="宋体" w:hAnsi="微软雅黑"/>
          <w:color w:val="000000"/>
        </w:rPr>
        <w:t>、</w:t>
      </w:r>
      <w:r>
        <w:rPr>
          <w:rFonts w:ascii="微软雅黑" w:eastAsia="宋体" w:hAnsi="微软雅黑" w:hint="eastAsia"/>
          <w:color w:val="000000"/>
        </w:rPr>
        <w:t>【答案】管态（系统态、核心态）、目态（用户态）</w:t>
      </w:r>
    </w:p>
    <w:p w14:paraId="4283F92A" w14:textId="77777777" w:rsidR="000277ED" w:rsidRDefault="00000000">
      <w:r>
        <w:rPr>
          <w:rFonts w:ascii="微软雅黑" w:eastAsia="宋体" w:hAnsi="微软雅黑"/>
          <w:color w:val="000000"/>
        </w:rPr>
        <w:lastRenderedPageBreak/>
        <w:t>14</w:t>
      </w:r>
      <w:r>
        <w:rPr>
          <w:rFonts w:ascii="微软雅黑" w:eastAsia="宋体" w:hAnsi="微软雅黑"/>
          <w:color w:val="000000"/>
        </w:rPr>
        <w:t>、</w:t>
      </w:r>
      <w:r>
        <w:rPr>
          <w:rFonts w:ascii="微软雅黑" w:eastAsia="宋体" w:hAnsi="微软雅黑" w:hint="eastAsia"/>
          <w:color w:val="000000"/>
        </w:rPr>
        <w:t>【答案】</w:t>
      </w:r>
      <w:r>
        <w:rPr>
          <w:rFonts w:ascii="微软雅黑" w:eastAsia="宋体" w:hAnsi="微软雅黑"/>
          <w:color w:val="000000"/>
        </w:rPr>
        <w:t>PV</w:t>
      </w:r>
      <w:r>
        <w:rPr>
          <w:rFonts w:ascii="微软雅黑" w:eastAsia="宋体" w:hAnsi="微软雅黑"/>
          <w:color w:val="000000"/>
        </w:rPr>
        <w:t>操作</w:t>
      </w:r>
    </w:p>
    <w:p w14:paraId="5BFA94DA" w14:textId="77777777" w:rsidR="000277ED" w:rsidRDefault="00000000">
      <w:r>
        <w:rPr>
          <w:rFonts w:ascii="微软雅黑" w:eastAsia="宋体" w:hAnsi="微软雅黑"/>
          <w:color w:val="000000"/>
        </w:rPr>
        <w:t>15</w:t>
      </w:r>
      <w:r>
        <w:rPr>
          <w:rFonts w:ascii="微软雅黑" w:eastAsia="宋体" w:hAnsi="微软雅黑"/>
          <w:color w:val="000000"/>
        </w:rPr>
        <w:t>、</w:t>
      </w:r>
      <w:r>
        <w:rPr>
          <w:rFonts w:ascii="微软雅黑" w:eastAsia="宋体" w:hAnsi="微软雅黑" w:hint="eastAsia"/>
          <w:color w:val="000000"/>
        </w:rPr>
        <w:t>【答案】页式、段式</w:t>
      </w:r>
    </w:p>
    <w:p w14:paraId="372D4BCF" w14:textId="77777777" w:rsidR="000277ED" w:rsidRDefault="00000000">
      <w:r>
        <w:rPr>
          <w:rFonts w:ascii="微软雅黑" w:eastAsia="宋体" w:hAnsi="微软雅黑"/>
          <w:color w:val="000000"/>
        </w:rPr>
        <w:t>16</w:t>
      </w:r>
      <w:r>
        <w:rPr>
          <w:rFonts w:ascii="微软雅黑" w:eastAsia="宋体" w:hAnsi="微软雅黑"/>
          <w:color w:val="000000"/>
        </w:rPr>
        <w:t>、</w:t>
      </w:r>
      <w:r>
        <w:rPr>
          <w:rFonts w:ascii="微软雅黑" w:eastAsia="宋体" w:hAnsi="微软雅黑" w:hint="eastAsia"/>
          <w:color w:val="000000"/>
        </w:rPr>
        <w:t>【答案】通道、输入输出处理机</w:t>
      </w:r>
    </w:p>
    <w:p w14:paraId="5FC20B28" w14:textId="77777777" w:rsidR="000277ED" w:rsidRDefault="00000000">
      <w:r>
        <w:rPr>
          <w:rFonts w:ascii="微软雅黑" w:eastAsia="宋体" w:hAnsi="微软雅黑"/>
          <w:color w:val="000000"/>
        </w:rPr>
        <w:t>17</w:t>
      </w:r>
      <w:r>
        <w:rPr>
          <w:rFonts w:ascii="微软雅黑" w:eastAsia="宋体" w:hAnsi="微软雅黑"/>
          <w:color w:val="000000"/>
        </w:rPr>
        <w:t>、</w:t>
      </w:r>
      <w:r>
        <w:rPr>
          <w:rFonts w:ascii="微软雅黑" w:eastAsia="宋体" w:hAnsi="微软雅黑" w:hint="eastAsia"/>
          <w:color w:val="000000"/>
        </w:rPr>
        <w:t>【答案】文件、控制、管理</w:t>
      </w:r>
    </w:p>
    <w:p w14:paraId="3232D7E5" w14:textId="77777777" w:rsidR="000277ED" w:rsidRDefault="00000000">
      <w:r>
        <w:rPr>
          <w:rFonts w:ascii="微软雅黑" w:eastAsia="宋体" w:hAnsi="微软雅黑"/>
          <w:color w:val="000000"/>
        </w:rPr>
        <w:t>18</w:t>
      </w:r>
      <w:r>
        <w:rPr>
          <w:rFonts w:ascii="微软雅黑" w:eastAsia="宋体" w:hAnsi="微软雅黑"/>
          <w:color w:val="000000"/>
        </w:rPr>
        <w:t>、</w:t>
      </w:r>
      <w:r>
        <w:rPr>
          <w:rFonts w:ascii="微软雅黑" w:eastAsia="宋体" w:hAnsi="微软雅黑" w:hint="eastAsia"/>
          <w:color w:val="000000"/>
        </w:rPr>
        <w:t>【答案】块号、空闲块数</w:t>
      </w:r>
    </w:p>
    <w:p w14:paraId="63914847" w14:textId="77777777" w:rsidR="000277ED" w:rsidRDefault="00000000">
      <w:r>
        <w:rPr>
          <w:rFonts w:ascii="微软雅黑" w:eastAsia="宋体" w:hAnsi="微软雅黑"/>
          <w:color w:val="000000"/>
        </w:rPr>
        <w:t>19</w:t>
      </w:r>
      <w:r>
        <w:rPr>
          <w:rFonts w:ascii="微软雅黑" w:eastAsia="宋体" w:hAnsi="微软雅黑"/>
          <w:color w:val="000000"/>
        </w:rPr>
        <w:t>、</w:t>
      </w:r>
      <w:r>
        <w:rPr>
          <w:rFonts w:ascii="微软雅黑" w:eastAsia="宋体" w:hAnsi="微软雅黑" w:hint="eastAsia"/>
          <w:color w:val="000000"/>
        </w:rPr>
        <w:t>【答案】系统进程、用户进程</w:t>
      </w:r>
    </w:p>
    <w:p w14:paraId="578EAEB2" w14:textId="77777777" w:rsidR="000277ED" w:rsidRDefault="00000000">
      <w:r>
        <w:rPr>
          <w:rFonts w:ascii="微软雅黑" w:eastAsia="宋体" w:hAnsi="微软雅黑"/>
          <w:color w:val="000000"/>
        </w:rPr>
        <w:t>20</w:t>
      </w:r>
      <w:r>
        <w:rPr>
          <w:rFonts w:ascii="微软雅黑" w:eastAsia="宋体" w:hAnsi="微软雅黑"/>
          <w:color w:val="000000"/>
        </w:rPr>
        <w:t>、</w:t>
      </w:r>
      <w:r>
        <w:rPr>
          <w:rFonts w:ascii="微软雅黑" w:eastAsia="宋体" w:hAnsi="微软雅黑" w:hint="eastAsia"/>
          <w:color w:val="000000"/>
        </w:rPr>
        <w:t>【答案】前台作业、后台作业</w:t>
      </w:r>
    </w:p>
    <w:p w14:paraId="17D0D9E1" w14:textId="77777777" w:rsidR="009E183B" w:rsidRDefault="00000000">
      <w:r>
        <w:rPr>
          <w:rFonts w:ascii="微软雅黑" w:eastAsia="宋体" w:hAnsi="微软雅黑"/>
          <w:b/>
          <w:color w:val="000000"/>
          <w:sz w:val="32"/>
        </w:rPr>
        <w:t>三、判断题</w:t>
      </w:r>
    </w:p>
    <w:p w14:paraId="42433FD7" w14:textId="77777777" w:rsidR="009F1B61" w:rsidRDefault="00000000">
      <w:r>
        <w:rPr>
          <w:rFonts w:ascii="微软雅黑" w:eastAsia="宋体" w:hAnsi="微软雅黑"/>
          <w:color w:val="000000"/>
        </w:rPr>
        <w:t>21</w:t>
      </w:r>
      <w:r>
        <w:rPr>
          <w:rFonts w:ascii="微软雅黑" w:eastAsia="宋体" w:hAnsi="微软雅黑"/>
          <w:color w:val="000000"/>
        </w:rPr>
        <w:t>、</w:t>
      </w:r>
      <w:r>
        <w:rPr>
          <w:rFonts w:ascii="微软雅黑" w:eastAsia="宋体" w:hAnsi="微软雅黑" w:hint="eastAsia"/>
          <w:color w:val="000000"/>
        </w:rPr>
        <w:t>【答案】：对</w:t>
      </w:r>
    </w:p>
    <w:p w14:paraId="28F4F04D" w14:textId="77777777" w:rsidR="009F1B61" w:rsidRDefault="00000000">
      <w:r>
        <w:rPr>
          <w:rFonts w:ascii="微软雅黑" w:eastAsia="宋体" w:hAnsi="微软雅黑"/>
          <w:color w:val="000000"/>
        </w:rPr>
        <w:t>22</w:t>
      </w:r>
      <w:r>
        <w:rPr>
          <w:rFonts w:ascii="微软雅黑" w:eastAsia="宋体" w:hAnsi="微软雅黑"/>
          <w:color w:val="000000"/>
        </w:rPr>
        <w:t>、</w:t>
      </w:r>
      <w:r>
        <w:rPr>
          <w:rFonts w:ascii="微软雅黑" w:eastAsia="宋体" w:hAnsi="微软雅黑" w:hint="eastAsia"/>
          <w:color w:val="000000"/>
        </w:rPr>
        <w:t>【答案】：对</w:t>
      </w:r>
    </w:p>
    <w:p w14:paraId="57B3819A" w14:textId="77777777" w:rsidR="009F1B61" w:rsidRDefault="00000000">
      <w:r>
        <w:rPr>
          <w:rFonts w:ascii="微软雅黑" w:eastAsia="宋体" w:hAnsi="微软雅黑"/>
          <w:color w:val="000000"/>
        </w:rPr>
        <w:t>23</w:t>
      </w:r>
      <w:r>
        <w:rPr>
          <w:rFonts w:ascii="微软雅黑" w:eastAsia="宋体" w:hAnsi="微软雅黑"/>
          <w:color w:val="000000"/>
        </w:rPr>
        <w:t>、</w:t>
      </w:r>
      <w:r>
        <w:rPr>
          <w:rFonts w:ascii="微软雅黑" w:eastAsia="宋体" w:hAnsi="微软雅黑" w:hint="eastAsia"/>
          <w:color w:val="000000"/>
        </w:rPr>
        <w:t>【答案】：错</w:t>
      </w:r>
    </w:p>
    <w:p w14:paraId="1C7FE3AA" w14:textId="77777777" w:rsidR="009F1B61" w:rsidRDefault="00000000">
      <w:r>
        <w:rPr>
          <w:rFonts w:ascii="微软雅黑" w:eastAsia="宋体" w:hAnsi="微软雅黑"/>
          <w:color w:val="000000"/>
        </w:rPr>
        <w:t>24</w:t>
      </w:r>
      <w:r>
        <w:rPr>
          <w:rFonts w:ascii="微软雅黑" w:eastAsia="宋体" w:hAnsi="微软雅黑"/>
          <w:color w:val="000000"/>
        </w:rPr>
        <w:t>、</w:t>
      </w:r>
      <w:r>
        <w:rPr>
          <w:rFonts w:ascii="微软雅黑" w:eastAsia="宋体" w:hAnsi="微软雅黑" w:hint="eastAsia"/>
          <w:color w:val="000000"/>
        </w:rPr>
        <w:t>【答案】：对</w:t>
      </w:r>
    </w:p>
    <w:p w14:paraId="714DA7C1" w14:textId="77777777" w:rsidR="009F1B61" w:rsidRDefault="00000000">
      <w:r>
        <w:rPr>
          <w:rFonts w:ascii="微软雅黑" w:eastAsia="宋体" w:hAnsi="微软雅黑"/>
          <w:color w:val="000000"/>
        </w:rPr>
        <w:t>25</w:t>
      </w:r>
      <w:r>
        <w:rPr>
          <w:rFonts w:ascii="微软雅黑" w:eastAsia="宋体" w:hAnsi="微软雅黑"/>
          <w:color w:val="000000"/>
        </w:rPr>
        <w:t>、</w:t>
      </w:r>
      <w:r>
        <w:rPr>
          <w:rFonts w:ascii="微软雅黑" w:eastAsia="宋体" w:hAnsi="微软雅黑" w:hint="eastAsia"/>
          <w:color w:val="000000"/>
        </w:rPr>
        <w:t>【答案】：对</w:t>
      </w:r>
    </w:p>
    <w:p w14:paraId="4B297D64" w14:textId="77777777" w:rsidR="009F1B61" w:rsidRDefault="00000000">
      <w:r>
        <w:rPr>
          <w:rFonts w:ascii="微软雅黑" w:eastAsia="宋体" w:hAnsi="微软雅黑"/>
          <w:color w:val="000000"/>
        </w:rPr>
        <w:t>26</w:t>
      </w:r>
      <w:r>
        <w:rPr>
          <w:rFonts w:ascii="微软雅黑" w:eastAsia="宋体" w:hAnsi="微软雅黑"/>
          <w:color w:val="000000"/>
        </w:rPr>
        <w:t>、</w:t>
      </w:r>
      <w:r>
        <w:rPr>
          <w:rFonts w:ascii="微软雅黑" w:eastAsia="宋体" w:hAnsi="微软雅黑" w:hint="eastAsia"/>
          <w:color w:val="000000"/>
        </w:rPr>
        <w:t>【答案】：错</w:t>
      </w:r>
    </w:p>
    <w:p w14:paraId="11BC3CEC" w14:textId="77777777" w:rsidR="009F1B61" w:rsidRDefault="00000000">
      <w:r>
        <w:rPr>
          <w:rFonts w:ascii="微软雅黑" w:eastAsia="宋体" w:hAnsi="微软雅黑"/>
          <w:color w:val="000000"/>
        </w:rPr>
        <w:t>27</w:t>
      </w:r>
      <w:r>
        <w:rPr>
          <w:rFonts w:ascii="微软雅黑" w:eastAsia="宋体" w:hAnsi="微软雅黑"/>
          <w:color w:val="000000"/>
        </w:rPr>
        <w:t>、</w:t>
      </w:r>
      <w:r>
        <w:rPr>
          <w:rFonts w:ascii="微软雅黑" w:eastAsia="宋体" w:hAnsi="微软雅黑" w:hint="eastAsia"/>
          <w:color w:val="000000"/>
        </w:rPr>
        <w:t>【答案】：错</w:t>
      </w:r>
    </w:p>
    <w:p w14:paraId="7D79EA2B" w14:textId="77777777" w:rsidR="009F1B61" w:rsidRDefault="00000000">
      <w:r>
        <w:rPr>
          <w:rFonts w:ascii="微软雅黑" w:eastAsia="宋体" w:hAnsi="微软雅黑"/>
          <w:color w:val="000000"/>
        </w:rPr>
        <w:t>28</w:t>
      </w:r>
      <w:r>
        <w:rPr>
          <w:rFonts w:ascii="微软雅黑" w:eastAsia="宋体" w:hAnsi="微软雅黑"/>
          <w:color w:val="000000"/>
        </w:rPr>
        <w:t>、</w:t>
      </w:r>
      <w:r>
        <w:rPr>
          <w:rFonts w:ascii="微软雅黑" w:eastAsia="宋体" w:hAnsi="微软雅黑" w:hint="eastAsia"/>
          <w:color w:val="000000"/>
        </w:rPr>
        <w:t>【答案】：错</w:t>
      </w:r>
    </w:p>
    <w:p w14:paraId="49197BEA" w14:textId="77777777" w:rsidR="009F1B61" w:rsidRDefault="00000000">
      <w:r>
        <w:rPr>
          <w:rFonts w:ascii="微软雅黑" w:eastAsia="宋体" w:hAnsi="微软雅黑"/>
          <w:color w:val="000000"/>
        </w:rPr>
        <w:t>29</w:t>
      </w:r>
      <w:r>
        <w:rPr>
          <w:rFonts w:ascii="微软雅黑" w:eastAsia="宋体" w:hAnsi="微软雅黑"/>
          <w:color w:val="000000"/>
        </w:rPr>
        <w:t>、</w:t>
      </w:r>
      <w:r>
        <w:rPr>
          <w:rFonts w:ascii="微软雅黑" w:eastAsia="宋体" w:hAnsi="微软雅黑" w:hint="eastAsia"/>
          <w:color w:val="000000"/>
        </w:rPr>
        <w:t>【答案】：错</w:t>
      </w:r>
    </w:p>
    <w:p w14:paraId="71B3A96E" w14:textId="77777777" w:rsidR="009F1B61" w:rsidRDefault="00000000">
      <w:r>
        <w:rPr>
          <w:rFonts w:ascii="微软雅黑" w:eastAsia="宋体" w:hAnsi="微软雅黑"/>
          <w:color w:val="000000"/>
        </w:rPr>
        <w:t>30</w:t>
      </w:r>
      <w:r>
        <w:rPr>
          <w:rFonts w:ascii="微软雅黑" w:eastAsia="宋体" w:hAnsi="微软雅黑"/>
          <w:color w:val="000000"/>
        </w:rPr>
        <w:t>、</w:t>
      </w:r>
      <w:r>
        <w:rPr>
          <w:rFonts w:ascii="微软雅黑" w:eastAsia="宋体" w:hAnsi="微软雅黑" w:hint="eastAsia"/>
          <w:color w:val="000000"/>
        </w:rPr>
        <w:t>【答案】：对</w:t>
      </w:r>
    </w:p>
    <w:p w14:paraId="1477D09B" w14:textId="77777777" w:rsidR="009F1B61" w:rsidRDefault="00000000">
      <w:r>
        <w:rPr>
          <w:rFonts w:ascii="微软雅黑" w:eastAsia="宋体" w:hAnsi="微软雅黑"/>
          <w:color w:val="000000"/>
        </w:rPr>
        <w:t>31</w:t>
      </w:r>
      <w:r>
        <w:rPr>
          <w:rFonts w:ascii="微软雅黑" w:eastAsia="宋体" w:hAnsi="微软雅黑"/>
          <w:color w:val="000000"/>
        </w:rPr>
        <w:t>、</w:t>
      </w:r>
      <w:r>
        <w:rPr>
          <w:rFonts w:ascii="微软雅黑" w:eastAsia="宋体" w:hAnsi="微软雅黑" w:hint="eastAsia"/>
          <w:color w:val="000000"/>
        </w:rPr>
        <w:t>【答案】：错</w:t>
      </w:r>
    </w:p>
    <w:p w14:paraId="538A96A9" w14:textId="77777777" w:rsidR="009F1B61" w:rsidRDefault="00000000">
      <w:r>
        <w:rPr>
          <w:rFonts w:ascii="微软雅黑" w:eastAsia="宋体" w:hAnsi="微软雅黑"/>
          <w:color w:val="000000"/>
        </w:rPr>
        <w:t>32</w:t>
      </w:r>
      <w:r>
        <w:rPr>
          <w:rFonts w:ascii="微软雅黑" w:eastAsia="宋体" w:hAnsi="微软雅黑"/>
          <w:color w:val="000000"/>
        </w:rPr>
        <w:t>、</w:t>
      </w:r>
      <w:r>
        <w:rPr>
          <w:rFonts w:ascii="微软雅黑" w:eastAsia="宋体" w:hAnsi="微软雅黑" w:hint="eastAsia"/>
          <w:color w:val="000000"/>
        </w:rPr>
        <w:t>【答案】：错</w:t>
      </w:r>
    </w:p>
    <w:p w14:paraId="06C2AEC2" w14:textId="77777777" w:rsidR="009E183B" w:rsidRDefault="00000000">
      <w:r>
        <w:rPr>
          <w:rFonts w:ascii="微软雅黑" w:eastAsia="宋体" w:hAnsi="微软雅黑"/>
          <w:b/>
          <w:color w:val="000000"/>
          <w:sz w:val="32"/>
        </w:rPr>
        <w:lastRenderedPageBreak/>
        <w:t>四、名词解释题</w:t>
      </w:r>
    </w:p>
    <w:p w14:paraId="75B70863" w14:textId="77777777" w:rsidR="00607B43" w:rsidRDefault="00000000">
      <w:r>
        <w:rPr>
          <w:rFonts w:ascii="微软雅黑" w:eastAsia="宋体" w:hAnsi="微软雅黑"/>
          <w:color w:val="000000"/>
        </w:rPr>
        <w:t>33</w:t>
      </w:r>
      <w:r>
        <w:rPr>
          <w:rFonts w:ascii="微软雅黑" w:eastAsia="宋体" w:hAnsi="微软雅黑"/>
          <w:color w:val="000000"/>
        </w:rPr>
        <w:t>、</w:t>
      </w:r>
      <w:r>
        <w:rPr>
          <w:rFonts w:ascii="微软雅黑" w:eastAsia="宋体" w:hAnsi="微软雅黑" w:hint="eastAsia"/>
          <w:color w:val="000000"/>
        </w:rPr>
        <w:t>分时：</w:t>
      </w:r>
    </w:p>
    <w:p w14:paraId="09C9BBD9" w14:textId="77777777" w:rsidR="00BD5F34" w:rsidRDefault="00000000">
      <w:r>
        <w:rPr>
          <w:rFonts w:ascii="微软雅黑" w:eastAsia="宋体" w:hAnsi="微软雅黑" w:hint="eastAsia"/>
          <w:color w:val="000000"/>
        </w:rPr>
        <w:t>在分时系统中，分时主要是指若干并发程序对</w:t>
      </w:r>
      <w:r>
        <w:rPr>
          <w:rFonts w:ascii="微软雅黑" w:eastAsia="宋体" w:hAnsi="微软雅黑"/>
          <w:color w:val="000000"/>
        </w:rPr>
        <w:t>CPU</w:t>
      </w:r>
      <w:r>
        <w:rPr>
          <w:rFonts w:ascii="微软雅黑" w:eastAsia="宋体" w:hAnsi="微软雅黑"/>
          <w:color w:val="000000"/>
        </w:rPr>
        <w:t>时间的共享。</w:t>
      </w:r>
    </w:p>
    <w:p w14:paraId="1B382D4E" w14:textId="77777777" w:rsidR="005B53F2" w:rsidRDefault="00000000">
      <w:r>
        <w:rPr>
          <w:rFonts w:ascii="微软雅黑" w:eastAsia="宋体" w:hAnsi="微软雅黑"/>
          <w:color w:val="000000"/>
        </w:rPr>
        <w:t>34</w:t>
      </w:r>
      <w:r>
        <w:rPr>
          <w:rFonts w:ascii="微软雅黑" w:eastAsia="宋体" w:hAnsi="微软雅黑"/>
          <w:color w:val="000000"/>
        </w:rPr>
        <w:t>、</w:t>
      </w:r>
      <w:r>
        <w:rPr>
          <w:rFonts w:ascii="微软雅黑" w:eastAsia="宋体" w:hAnsi="微软雅黑" w:hint="eastAsia"/>
          <w:color w:val="000000"/>
        </w:rPr>
        <w:t>虚拟设备：</w:t>
      </w:r>
    </w:p>
    <w:p w14:paraId="552EC906" w14:textId="77777777" w:rsidR="00BD5F34" w:rsidRDefault="00000000">
      <w:r>
        <w:rPr>
          <w:rFonts w:ascii="微软雅黑" w:eastAsia="宋体" w:hAnsi="微软雅黑" w:hint="eastAsia"/>
          <w:color w:val="000000"/>
        </w:rPr>
        <w:t>它是利用共享设备上的一部分空间来模拟独占设备的一种</w:t>
      </w:r>
      <w:r>
        <w:rPr>
          <w:rFonts w:ascii="微软雅黑" w:eastAsia="宋体" w:hAnsi="微软雅黑"/>
          <w:color w:val="000000"/>
        </w:rPr>
        <w:t>I/O</w:t>
      </w:r>
      <w:r>
        <w:rPr>
          <w:rFonts w:ascii="微软雅黑" w:eastAsia="宋体" w:hAnsi="微软雅黑"/>
          <w:color w:val="000000"/>
        </w:rPr>
        <w:t>技术。</w:t>
      </w:r>
    </w:p>
    <w:p w14:paraId="7EE2D427" w14:textId="77777777" w:rsidR="00364853" w:rsidRDefault="00000000">
      <w:r>
        <w:rPr>
          <w:rFonts w:ascii="微软雅黑" w:eastAsia="宋体" w:hAnsi="微软雅黑"/>
          <w:color w:val="000000"/>
        </w:rPr>
        <w:t>35</w:t>
      </w:r>
      <w:r>
        <w:rPr>
          <w:rFonts w:ascii="微软雅黑" w:eastAsia="宋体" w:hAnsi="微软雅黑"/>
          <w:color w:val="000000"/>
        </w:rPr>
        <w:t>、</w:t>
      </w:r>
      <w:r>
        <w:rPr>
          <w:rFonts w:ascii="微软雅黑" w:eastAsia="宋体" w:hAnsi="微软雅黑" w:hint="eastAsia"/>
          <w:color w:val="000000"/>
        </w:rPr>
        <w:t>设备的无关性：</w:t>
      </w:r>
    </w:p>
    <w:p w14:paraId="5EF1C85D" w14:textId="77777777" w:rsidR="00BD5F34" w:rsidRDefault="00000000">
      <w:r>
        <w:rPr>
          <w:rFonts w:ascii="微软雅黑" w:eastAsia="宋体" w:hAnsi="微软雅黑" w:hint="eastAsia"/>
          <w:color w:val="000000"/>
        </w:rPr>
        <w:t>也称设备独立性，就是说，用户程序应与实际使用的物理设备无关，由操作系统来考虑因实际设备不同而需要使用不同的设备驱动程序等问题。</w:t>
      </w:r>
    </w:p>
    <w:p w14:paraId="7CA07CB6" w14:textId="77777777" w:rsidR="00E41074" w:rsidRDefault="00000000">
      <w:r>
        <w:rPr>
          <w:rFonts w:ascii="微软雅黑" w:eastAsia="宋体" w:hAnsi="微软雅黑"/>
          <w:color w:val="000000"/>
        </w:rPr>
        <w:t>36</w:t>
      </w:r>
      <w:r>
        <w:rPr>
          <w:rFonts w:ascii="微软雅黑" w:eastAsia="宋体" w:hAnsi="微软雅黑"/>
          <w:color w:val="000000"/>
        </w:rPr>
        <w:t>、</w:t>
      </w:r>
      <w:r>
        <w:rPr>
          <w:rFonts w:ascii="微软雅黑" w:eastAsia="宋体" w:hAnsi="微软雅黑" w:hint="eastAsia"/>
          <w:color w:val="000000"/>
        </w:rPr>
        <w:t>文件控制块：</w:t>
      </w:r>
    </w:p>
    <w:p w14:paraId="33DD45A8" w14:textId="77777777" w:rsidR="00BD5F34" w:rsidRDefault="00000000">
      <w:r>
        <w:rPr>
          <w:rFonts w:ascii="微软雅黑" w:eastAsia="宋体" w:hAnsi="微软雅黑" w:hint="eastAsia"/>
          <w:color w:val="000000"/>
        </w:rPr>
        <w:t>用于描述和控制文件的数据结构，其中包括文件名、文件类型、位置、大小等信息。文件控制块与文件一一对应，即在文件系统内部，给每个文件唯一地设置一个文件控制块，核心利用这种结构对文件实施各种管理。</w:t>
      </w:r>
    </w:p>
    <w:p w14:paraId="4AC61B77" w14:textId="77777777" w:rsidR="008561EE" w:rsidRDefault="00000000">
      <w:r>
        <w:rPr>
          <w:rFonts w:ascii="微软雅黑" w:eastAsia="宋体" w:hAnsi="微软雅黑"/>
          <w:color w:val="000000"/>
        </w:rPr>
        <w:t>37</w:t>
      </w:r>
      <w:r>
        <w:rPr>
          <w:rFonts w:ascii="微软雅黑" w:eastAsia="宋体" w:hAnsi="微软雅黑"/>
          <w:color w:val="000000"/>
        </w:rPr>
        <w:t>、</w:t>
      </w:r>
      <w:r>
        <w:rPr>
          <w:rFonts w:ascii="微软雅黑" w:eastAsia="宋体" w:hAnsi="微软雅黑" w:hint="eastAsia"/>
          <w:color w:val="000000"/>
        </w:rPr>
        <w:t>碎片：</w:t>
      </w:r>
    </w:p>
    <w:p w14:paraId="2D18917A" w14:textId="77777777" w:rsidR="00BD5F34" w:rsidRDefault="00000000">
      <w:r>
        <w:rPr>
          <w:rFonts w:ascii="微软雅黑" w:eastAsia="宋体" w:hAnsi="微软雅黑" w:hint="eastAsia"/>
          <w:color w:val="000000"/>
        </w:rPr>
        <w:t>在分区法中，内存出现许多容量太小、无法被利用的小分区称作“碎片”。</w:t>
      </w:r>
    </w:p>
    <w:p w14:paraId="2291C8B8" w14:textId="77777777" w:rsidR="008E34C3" w:rsidRDefault="00000000">
      <w:r>
        <w:rPr>
          <w:rFonts w:ascii="微软雅黑" w:eastAsia="宋体" w:hAnsi="微软雅黑"/>
          <w:color w:val="000000"/>
        </w:rPr>
        <w:t>38</w:t>
      </w:r>
      <w:r>
        <w:rPr>
          <w:rFonts w:ascii="微软雅黑" w:eastAsia="宋体" w:hAnsi="微软雅黑"/>
          <w:color w:val="000000"/>
        </w:rPr>
        <w:t>、</w:t>
      </w:r>
      <w:r>
        <w:rPr>
          <w:rFonts w:ascii="微软雅黑" w:eastAsia="宋体" w:hAnsi="微软雅黑" w:hint="eastAsia"/>
          <w:color w:val="000000"/>
        </w:rPr>
        <w:t>响应时间：</w:t>
      </w:r>
    </w:p>
    <w:p w14:paraId="4DCDF4B0" w14:textId="77777777" w:rsidR="00BD5F34" w:rsidRDefault="00000000">
      <w:r>
        <w:rPr>
          <w:rFonts w:ascii="微软雅黑" w:eastAsia="宋体" w:hAnsi="微软雅黑" w:hint="eastAsia"/>
          <w:color w:val="000000"/>
        </w:rPr>
        <w:t>是分时系统的一个技术指标，指从用户输入命令到系统对命令开始执行和显示所需要的时间。</w:t>
      </w:r>
    </w:p>
    <w:p w14:paraId="7130E677" w14:textId="77777777" w:rsidR="009E183B" w:rsidRDefault="00000000">
      <w:r>
        <w:rPr>
          <w:rFonts w:ascii="微软雅黑" w:eastAsia="宋体" w:hAnsi="微软雅黑"/>
          <w:b/>
          <w:color w:val="000000"/>
          <w:sz w:val="32"/>
        </w:rPr>
        <w:t>五、简答题</w:t>
      </w:r>
    </w:p>
    <w:p w14:paraId="7C065DF6" w14:textId="77777777" w:rsidR="005E192C" w:rsidRDefault="00000000">
      <w:r>
        <w:rPr>
          <w:rFonts w:ascii="微软雅黑" w:eastAsia="宋体" w:hAnsi="微软雅黑"/>
          <w:color w:val="000000"/>
        </w:rPr>
        <w:t>39</w:t>
      </w:r>
      <w:r>
        <w:rPr>
          <w:rFonts w:ascii="微软雅黑" w:eastAsia="宋体" w:hAnsi="微软雅黑"/>
          <w:color w:val="000000"/>
        </w:rPr>
        <w:t>、</w:t>
      </w:r>
      <w:r>
        <w:rPr>
          <w:rFonts w:ascii="微软雅黑" w:eastAsia="宋体" w:hAnsi="微软雅黑" w:hint="eastAsia"/>
          <w:color w:val="000000"/>
        </w:rPr>
        <w:t>答：优点：有效地解决了碎片问题；缺点：程序的最后一页会有浪费空间的现象并且不能应用在分段编写的、非连续存放的大型程序中</w:t>
      </w:r>
      <w:r>
        <w:rPr>
          <w:rFonts w:ascii="微软雅黑" w:eastAsia="宋体" w:hAnsi="微软雅黑" w:hint="eastAsia"/>
          <w:color w:val="000000"/>
        </w:rPr>
        <w:t>。</w:t>
      </w:r>
    </w:p>
    <w:p w14:paraId="1B4F9497" w14:textId="77777777" w:rsidR="005E192C" w:rsidRDefault="00000000">
      <w:r>
        <w:rPr>
          <w:rFonts w:ascii="微软雅黑" w:eastAsia="宋体" w:hAnsi="微软雅黑"/>
          <w:color w:val="000000"/>
        </w:rPr>
        <w:t>40</w:t>
      </w:r>
      <w:r>
        <w:rPr>
          <w:rFonts w:ascii="微软雅黑" w:eastAsia="宋体" w:hAnsi="微软雅黑"/>
          <w:color w:val="000000"/>
        </w:rPr>
        <w:t>、</w:t>
      </w:r>
      <w:r>
        <w:rPr>
          <w:rFonts w:ascii="微软雅黑" w:eastAsia="宋体" w:hAnsi="微软雅黑" w:hint="eastAsia"/>
          <w:color w:val="000000"/>
        </w:rPr>
        <w:t>答：操作系统是计算机系统中的一个系统软件，它能有效地组织和管理计算机系统中的硬件及软件资源，合理地组织计算机工作流程，控制程序的执行，并向用户提供各种服务功能，使得用户能够灵活、方便、有效地使用计算机，并使整个计算机系统能高效地运行。</w:t>
      </w:r>
    </w:p>
    <w:p w14:paraId="57041FD3" w14:textId="77777777" w:rsidR="005E192C" w:rsidRDefault="00000000">
      <w:r>
        <w:rPr>
          <w:rFonts w:ascii="微软雅黑" w:eastAsia="宋体" w:hAnsi="微软雅黑"/>
          <w:color w:val="000000"/>
        </w:rPr>
        <w:lastRenderedPageBreak/>
        <w:t>41</w:t>
      </w:r>
      <w:r>
        <w:rPr>
          <w:rFonts w:ascii="微软雅黑" w:eastAsia="宋体" w:hAnsi="微软雅黑"/>
          <w:color w:val="000000"/>
        </w:rPr>
        <w:t>、</w:t>
      </w:r>
      <w:r>
        <w:rPr>
          <w:rFonts w:ascii="微软雅黑" w:eastAsia="宋体" w:hAnsi="微软雅黑" w:hint="eastAsia"/>
          <w:color w:val="000000"/>
        </w:rPr>
        <w:t>答：进程有运行态，就绪态和阻塞态三种基本状态，三种基本状态的转换图如图</w:t>
      </w:r>
      <w:r>
        <w:rPr>
          <w:rFonts w:ascii="微软雅黑" w:eastAsia="宋体" w:hAnsi="微软雅黑"/>
          <w:color w:val="000000"/>
        </w:rPr>
        <w:t>1</w:t>
      </w:r>
      <w:r>
        <w:rPr>
          <w:rFonts w:ascii="微软雅黑" w:eastAsia="宋体" w:hAnsi="微软雅黑"/>
          <w:color w:val="000000"/>
        </w:rPr>
        <w:t>所示，图中数字</w:t>
      </w:r>
      <w:r>
        <w:rPr>
          <w:rFonts w:ascii="微软雅黑" w:eastAsia="宋体" w:hAnsi="微软雅黑"/>
          <w:color w:val="000000"/>
        </w:rPr>
        <w:t>1</w:t>
      </w:r>
      <w:r>
        <w:rPr>
          <w:rFonts w:ascii="微软雅黑" w:eastAsia="宋体" w:hAnsi="微软雅黑"/>
          <w:color w:val="000000"/>
        </w:rPr>
        <w:t>的含义是：进程被调度进程选中，数字</w:t>
      </w:r>
      <w:r>
        <w:rPr>
          <w:rFonts w:ascii="微软雅黑" w:eastAsia="宋体" w:hAnsi="微软雅黑"/>
          <w:color w:val="000000"/>
        </w:rPr>
        <w:t>2</w:t>
      </w:r>
      <w:r>
        <w:rPr>
          <w:rFonts w:ascii="微软雅黑" w:eastAsia="宋体" w:hAnsi="微软雅黑"/>
          <w:color w:val="000000"/>
        </w:rPr>
        <w:t>的含义是：时间片用完，数字</w:t>
      </w:r>
      <w:r>
        <w:rPr>
          <w:rFonts w:ascii="微软雅黑" w:eastAsia="宋体" w:hAnsi="微软雅黑"/>
          <w:color w:val="000000"/>
        </w:rPr>
        <w:t>3</w:t>
      </w:r>
      <w:r>
        <w:rPr>
          <w:rFonts w:ascii="微软雅黑" w:eastAsia="宋体" w:hAnsi="微软雅黑"/>
          <w:color w:val="000000"/>
        </w:rPr>
        <w:t>的含义是：等待某事件发生，数字</w:t>
      </w:r>
      <w:r>
        <w:rPr>
          <w:rFonts w:ascii="微软雅黑" w:eastAsia="宋体" w:hAnsi="微软雅黑"/>
          <w:color w:val="000000"/>
        </w:rPr>
        <w:t>4</w:t>
      </w:r>
      <w:r>
        <w:rPr>
          <w:rFonts w:ascii="微软雅黑" w:eastAsia="宋体" w:hAnsi="微软雅黑"/>
          <w:color w:val="000000"/>
        </w:rPr>
        <w:t>的含义是：等待的事件已发生</w:t>
      </w:r>
    </w:p>
    <w:p w14:paraId="5445B99E" w14:textId="77777777" w:rsidR="005E192C" w:rsidRDefault="00000000">
      <w:r>
        <w:rPr>
          <w:rFonts w:ascii="微软雅黑" w:eastAsia="宋体" w:hAnsi="微软雅黑"/>
          <w:color w:val="000000"/>
        </w:rPr>
        <w:t>42</w:t>
      </w:r>
      <w:r>
        <w:rPr>
          <w:rFonts w:ascii="微软雅黑" w:eastAsia="宋体" w:hAnsi="微软雅黑"/>
          <w:color w:val="000000"/>
        </w:rPr>
        <w:t>、</w:t>
      </w:r>
      <w:r>
        <w:rPr>
          <w:rFonts w:ascii="微软雅黑" w:eastAsia="宋体" w:hAnsi="微软雅黑" w:hint="eastAsia"/>
          <w:color w:val="000000"/>
        </w:rPr>
        <w:t>答：设备独立性即应用程序独立于使用的物理设备，在应用程序中使用逻辑设备名称来请求使用某类设备。系统在执行时，是使用物理设备名称要实现设备独立性必须由设备独立性软件完成，包括执行所有设备的公有操作软件提供统一的接口，其中逻辑设备到物理设备的映射是由逻辑设备表</w:t>
      </w:r>
      <w:r>
        <w:rPr>
          <w:rFonts w:ascii="微软雅黑" w:eastAsia="宋体" w:hAnsi="微软雅黑"/>
          <w:color w:val="000000"/>
        </w:rPr>
        <w:t>LUT</w:t>
      </w:r>
      <w:r>
        <w:rPr>
          <w:rFonts w:ascii="微软雅黑" w:eastAsia="宋体" w:hAnsi="微软雅黑"/>
          <w:color w:val="000000"/>
        </w:rPr>
        <w:t>完成的</w:t>
      </w:r>
    </w:p>
    <w:p w14:paraId="11EEC5AE" w14:textId="77777777" w:rsidR="005E192C" w:rsidRDefault="00000000">
      <w:r>
        <w:rPr>
          <w:rFonts w:ascii="微软雅黑" w:eastAsia="宋体" w:hAnsi="微软雅黑"/>
          <w:color w:val="000000"/>
        </w:rPr>
        <w:t>43</w:t>
      </w:r>
      <w:r>
        <w:rPr>
          <w:rFonts w:ascii="微软雅黑" w:eastAsia="宋体" w:hAnsi="微软雅黑"/>
          <w:color w:val="000000"/>
        </w:rPr>
        <w:t>、</w:t>
      </w:r>
      <w:r>
        <w:rPr>
          <w:rFonts w:ascii="微软雅黑" w:eastAsia="宋体" w:hAnsi="微软雅黑" w:hint="eastAsia"/>
          <w:color w:val="000000"/>
        </w:rPr>
        <w:t>答：（</w:t>
      </w:r>
      <w:r>
        <w:rPr>
          <w:rFonts w:ascii="微软雅黑" w:eastAsia="宋体" w:hAnsi="微软雅黑"/>
          <w:color w:val="000000"/>
        </w:rPr>
        <w:t>1</w:t>
      </w:r>
      <w:r>
        <w:rPr>
          <w:rFonts w:ascii="微软雅黑" w:eastAsia="宋体" w:hAnsi="微软雅黑"/>
          <w:color w:val="000000"/>
        </w:rPr>
        <w:t>）作业调度是宏观调度，它决定了哪一个作业能进入主存</w:t>
      </w:r>
      <w:r>
        <w:rPr>
          <w:rFonts w:ascii="微软雅黑" w:eastAsia="宋体" w:hAnsi="微软雅黑"/>
          <w:color w:val="000000"/>
        </w:rPr>
        <w:t>.</w:t>
      </w:r>
      <w:r>
        <w:rPr>
          <w:rFonts w:ascii="微软雅黑" w:eastAsia="宋体" w:hAnsi="微软雅黑"/>
          <w:color w:val="000000"/>
        </w:rPr>
        <w:t>进程调度是微观调度，它决定各</w:t>
      </w:r>
      <w:r>
        <w:rPr>
          <w:rFonts w:ascii="微软雅黑" w:eastAsia="宋体" w:hAnsi="微软雅黑"/>
          <w:color w:val="000000"/>
        </w:rPr>
        <w:t>作业中的哪一个进程占有中央处理机</w:t>
      </w:r>
      <w:r>
        <w:rPr>
          <w:rFonts w:ascii="微软雅黑" w:eastAsia="宋体" w:hAnsi="微软雅黑"/>
          <w:color w:val="000000"/>
        </w:rPr>
        <w:t>.</w:t>
      </w:r>
      <w:r>
        <w:rPr>
          <w:rFonts w:ascii="微软雅黑" w:eastAsia="宋体" w:hAnsi="微软雅黑"/>
          <w:color w:val="000000"/>
        </w:rPr>
        <w:t>（</w:t>
      </w:r>
      <w:r>
        <w:rPr>
          <w:rFonts w:ascii="微软雅黑" w:eastAsia="宋体" w:hAnsi="微软雅黑"/>
          <w:color w:val="000000"/>
        </w:rPr>
        <w:t>2</w:t>
      </w:r>
      <w:r>
        <w:rPr>
          <w:rFonts w:ascii="微软雅黑" w:eastAsia="宋体" w:hAnsi="微软雅黑"/>
          <w:color w:val="000000"/>
        </w:rPr>
        <w:t>）作业调度是选符合条件的收容态作业装入内存</w:t>
      </w:r>
      <w:r>
        <w:rPr>
          <w:rFonts w:ascii="微软雅黑" w:eastAsia="宋体" w:hAnsi="微软雅黑"/>
          <w:color w:val="000000"/>
        </w:rPr>
        <w:t>.</w:t>
      </w:r>
      <w:r>
        <w:rPr>
          <w:rFonts w:ascii="微软雅黑" w:eastAsia="宋体" w:hAnsi="微软雅黑"/>
          <w:color w:val="000000"/>
        </w:rPr>
        <w:t>进程调度是从就绪态进程中选一个占用处理机</w:t>
      </w:r>
      <w:r>
        <w:rPr>
          <w:rFonts w:ascii="微软雅黑" w:eastAsia="宋体" w:hAnsi="微软雅黑"/>
          <w:color w:val="000000"/>
        </w:rPr>
        <w:t>.</w:t>
      </w:r>
    </w:p>
    <w:p w14:paraId="1022718A" w14:textId="77777777" w:rsidR="005E192C" w:rsidRDefault="00000000">
      <w:r>
        <w:rPr>
          <w:rFonts w:ascii="微软雅黑" w:eastAsia="宋体" w:hAnsi="微软雅黑"/>
          <w:color w:val="000000"/>
        </w:rPr>
        <w:t>44</w:t>
      </w:r>
      <w:r>
        <w:rPr>
          <w:rFonts w:ascii="微软雅黑" w:eastAsia="宋体" w:hAnsi="微软雅黑"/>
          <w:color w:val="000000"/>
        </w:rPr>
        <w:t>、</w:t>
      </w:r>
      <w:r>
        <w:rPr>
          <w:rFonts w:ascii="微软雅黑" w:eastAsia="宋体" w:hAnsi="微软雅黑" w:hint="eastAsia"/>
          <w:color w:val="000000"/>
        </w:rPr>
        <w:t>答：为了给用户提供对文件的存取控制及保护功能，而按一定规则对系统中的文件名，（亦可包含文件属性）进行组织所形成的表，称为目录表或文件目录。目前操作系统采用的目录结构是树型目录结构，它的优点有：有效地提高对目录的检索速度；允许文件重名；便于实现文件共享。</w:t>
      </w:r>
    </w:p>
    <w:p w14:paraId="146A7FFF" w14:textId="77777777" w:rsidR="009E183B" w:rsidRDefault="00000000">
      <w:r>
        <w:rPr>
          <w:rFonts w:ascii="微软雅黑" w:eastAsia="宋体" w:hAnsi="微软雅黑"/>
          <w:b/>
          <w:color w:val="000000"/>
          <w:sz w:val="32"/>
        </w:rPr>
        <w:t>六、综合题</w:t>
      </w:r>
    </w:p>
    <w:p w14:paraId="54BD0A57" w14:textId="77777777" w:rsidR="00C41D17" w:rsidRDefault="00000000" w:rsidP="00C41D17">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45</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【解析】</w:t>
      </w:r>
    </w:p>
    <w:p w14:paraId="734287FD" w14:textId="77777777" w:rsidR="00C41D17" w:rsidRDefault="00000000" w:rsidP="00C41D17">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区别：库函数是语言或应用程序的一部分，可以运行在用户空间中。而系统调用是操作系统的部分，是内核提供给用户的程序接门，运行在内核空间中。</w:t>
      </w:r>
    </w:p>
    <w:p w14:paraId="5A67F3B0" w14:textId="77777777" w:rsidR="00C41D17" w:rsidRDefault="00000000" w:rsidP="00C41D17">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联系：许多库函数都会使用系统调用来实现功能。没有使用系统调用的库函数，执行效率通常比系统调用高，因为使用系统调用时，需要上下文的切换以及状态的转换（从用户态转为核心态）。</w:t>
      </w:r>
    </w:p>
    <w:p w14:paraId="60FC8DAA" w14:textId="77777777" w:rsidR="000C2576" w:rsidRDefault="00000000"/>
    <w:p w14:paraId="53D38DB8" w14:textId="77777777" w:rsidR="00E82861" w:rsidRDefault="00000000" w:rsidP="008C2C33">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46</w:t>
      </w:r>
      <w:r>
        <w:rPr>
          <w:rFonts w:ascii="微软雅黑" w:eastAsia="宋体" w:hAnsi="微软雅黑" w:cs="Times New Roman" w:hint="eastAsia"/>
          <w:color w:val="000000"/>
          <w:sz w:val="24"/>
          <w:szCs w:val="24"/>
          <w:lang w:val="zh-CN"/>
        </w:rPr>
        <w:t>、</w:t>
      </w:r>
      <w:r>
        <w:rPr>
          <w:rFonts w:ascii="微软雅黑" w:eastAsia="宋体" w:hAnsi="微软雅黑" w:cs="Times New Roman" w:hint="eastAsia"/>
          <w:color w:val="000000"/>
          <w:sz w:val="24"/>
          <w:szCs w:val="24"/>
          <w:lang w:val="zh-CN"/>
        </w:rPr>
        <w:t>【解析】</w:t>
      </w:r>
    </w:p>
    <w:p w14:paraId="75F0B950" w14:textId="77777777" w:rsidR="008C2C33" w:rsidRDefault="00000000" w:rsidP="008C2C33">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本题有两个临界资源：一个是出入口：另一个是博物馆。</w:t>
      </w:r>
    </w:p>
    <w:p w14:paraId="2F021A5D" w14:textId="77777777" w:rsidR="008C2C33" w:rsidRDefault="00000000" w:rsidP="008C2C33">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本题需要定义两个信号量：</w:t>
      </w:r>
    </w:p>
    <w:p w14:paraId="7EBA35A0" w14:textId="77777777" w:rsidR="008C2C33" w:rsidRPr="008C2C33" w:rsidRDefault="00000000" w:rsidP="008C2C33">
      <w:pPr>
        <w:autoSpaceDE w:val="0"/>
        <w:autoSpaceDN w:val="0"/>
        <w:adjustRightInd w:val="0"/>
        <w:spacing w:line="400" w:lineRule="exact"/>
        <w:rPr>
          <w:rFonts w:ascii="Times New Roman" w:hAnsi="Times New Roman" w:cs="Times New Roman"/>
          <w:sz w:val="24"/>
          <w:szCs w:val="24"/>
        </w:rPr>
      </w:pPr>
      <w:r w:rsidRPr="008C2C33">
        <w:rPr>
          <w:rFonts w:ascii="微软雅黑" w:eastAsia="宋体" w:hAnsi="微软雅黑" w:cs="Times New Roman"/>
          <w:color w:val="000000"/>
          <w:sz w:val="24"/>
          <w:szCs w:val="24"/>
        </w:rPr>
        <w:t>Semaphore empty=500</w:t>
      </w:r>
      <w:r w:rsidRPr="008C2C33">
        <w:rPr>
          <w:rFonts w:ascii="微软雅黑" w:eastAsia="宋体" w:hAnsi="微软雅黑" w:cs="Times New Roman"/>
          <w:color w:val="000000"/>
          <w:sz w:val="24"/>
          <w:szCs w:val="24"/>
        </w:rPr>
        <w:t>；</w:t>
      </w:r>
    </w:p>
    <w:p w14:paraId="48A84525" w14:textId="77777777" w:rsidR="008C2C33" w:rsidRPr="008C2C33" w:rsidRDefault="00000000" w:rsidP="008C2C33">
      <w:pPr>
        <w:autoSpaceDE w:val="0"/>
        <w:autoSpaceDN w:val="0"/>
        <w:adjustRightInd w:val="0"/>
        <w:spacing w:line="400" w:lineRule="exact"/>
        <w:rPr>
          <w:rFonts w:ascii="Times New Roman" w:hAnsi="Times New Roman" w:cs="Times New Roman"/>
          <w:sz w:val="24"/>
          <w:szCs w:val="24"/>
        </w:rPr>
      </w:pPr>
      <w:r w:rsidRPr="008C2C33">
        <w:rPr>
          <w:rFonts w:ascii="微软雅黑" w:eastAsia="宋体" w:hAnsi="微软雅黑" w:cs="Times New Roman"/>
          <w:color w:val="000000"/>
          <w:sz w:val="24"/>
          <w:szCs w:val="24"/>
        </w:rPr>
        <w:lastRenderedPageBreak/>
        <w:t>Semaphore mutex=1</w:t>
      </w:r>
      <w:r w:rsidRPr="008C2C33">
        <w:rPr>
          <w:rFonts w:ascii="微软雅黑" w:eastAsia="宋体" w:hAnsi="微软雅黑" w:cs="Times New Roman"/>
          <w:color w:val="000000"/>
          <w:sz w:val="24"/>
          <w:szCs w:val="24"/>
        </w:rPr>
        <w:t>；</w:t>
      </w:r>
    </w:p>
    <w:p w14:paraId="7A716664" w14:textId="77777777" w:rsidR="008C2C33" w:rsidRPr="00E82861" w:rsidRDefault="00000000" w:rsidP="008C2C33">
      <w:pPr>
        <w:autoSpaceDE w:val="0"/>
        <w:autoSpaceDN w:val="0"/>
        <w:adjustRightInd w:val="0"/>
        <w:spacing w:line="400" w:lineRule="exact"/>
        <w:rPr>
          <w:rFonts w:ascii="Times New Roman" w:hAnsi="Times New Roman" w:cs="Times New Roman"/>
          <w:sz w:val="24"/>
          <w:szCs w:val="24"/>
        </w:rPr>
      </w:pPr>
      <w:r w:rsidRPr="008C2C33">
        <w:rPr>
          <w:rFonts w:ascii="微软雅黑" w:eastAsia="宋体" w:hAnsi="微软雅黑" w:cs="Times New Roman"/>
          <w:color w:val="000000"/>
          <w:sz w:val="24"/>
          <w:szCs w:val="24"/>
        </w:rPr>
        <w:t>cobegin</w:t>
      </w:r>
      <w:r>
        <w:rPr>
          <w:rFonts w:ascii="微软雅黑" w:eastAsia="宋体" w:hAnsi="微软雅黑" w:cs="Times New Roman"/>
          <w:color w:val="000000"/>
          <w:sz w:val="24"/>
          <w:szCs w:val="24"/>
          <w:lang w:val="zh-CN"/>
        </w:rPr>
        <w:t>参观者进程</w:t>
      </w:r>
      <w:r w:rsidRPr="008C2C33">
        <w:rPr>
          <w:rFonts w:ascii="微软雅黑" w:eastAsia="宋体" w:hAnsi="微软雅黑" w:cs="Times New Roman"/>
          <w:color w:val="000000"/>
          <w:sz w:val="24"/>
          <w:szCs w:val="24"/>
        </w:rPr>
        <w:t>i</w:t>
      </w:r>
      <w:r w:rsidRPr="008C2C33">
        <w:rPr>
          <w:rFonts w:ascii="微软雅黑" w:eastAsia="宋体" w:hAnsi="微软雅黑" w:cs="Times New Roman"/>
          <w:color w:val="000000"/>
          <w:sz w:val="24"/>
          <w:szCs w:val="24"/>
        </w:rPr>
        <w:t>；</w:t>
      </w:r>
    </w:p>
    <w:p w14:paraId="6B72153E" w14:textId="77777777" w:rsidR="008C2C33" w:rsidRPr="00E82861" w:rsidRDefault="00000000" w:rsidP="008C2C33">
      <w:pPr>
        <w:autoSpaceDE w:val="0"/>
        <w:autoSpaceDN w:val="0"/>
        <w:adjustRightInd w:val="0"/>
        <w:spacing w:line="400" w:lineRule="exact"/>
        <w:rPr>
          <w:rFonts w:ascii="Times New Roman" w:hAnsi="Times New Roman" w:cs="Times New Roman"/>
          <w:sz w:val="24"/>
          <w:szCs w:val="24"/>
        </w:rPr>
      </w:pPr>
      <w:r w:rsidRPr="00E82861">
        <w:rPr>
          <w:rFonts w:ascii="微软雅黑" w:eastAsia="宋体" w:hAnsi="微软雅黑" w:cs="Times New Roman" w:hint="eastAsia"/>
          <w:color w:val="000000"/>
          <w:sz w:val="24"/>
          <w:szCs w:val="24"/>
        </w:rPr>
        <w:t>{</w:t>
      </w:r>
    </w:p>
    <w:p w14:paraId="12A5E2BD" w14:textId="77777777" w:rsidR="008C2C33" w:rsidRPr="008C2C33" w:rsidRDefault="00000000" w:rsidP="008C2C33">
      <w:pPr>
        <w:autoSpaceDE w:val="0"/>
        <w:autoSpaceDN w:val="0"/>
        <w:adjustRightInd w:val="0"/>
        <w:spacing w:line="400" w:lineRule="exact"/>
        <w:rPr>
          <w:rFonts w:ascii="Times New Roman" w:hAnsi="Times New Roman" w:cs="Times New Roman"/>
          <w:sz w:val="24"/>
          <w:szCs w:val="24"/>
        </w:rPr>
      </w:pPr>
      <w:r w:rsidRPr="00E82861">
        <w:rPr>
          <w:rFonts w:asciiTheme="minorEastAsia" w:eastAsia="宋体" w:hAnsiTheme="minorEastAsia" w:cs="Times New Roman" w:hint="eastAsia"/>
          <w:color w:val="000000"/>
          <w:sz w:val="24"/>
          <w:szCs w:val="24"/>
        </w:rPr>
        <w:t>…</w:t>
      </w:r>
    </w:p>
    <w:p w14:paraId="00F81FD7" w14:textId="77777777" w:rsidR="008C2C33" w:rsidRDefault="00000000" w:rsidP="008C2C33">
      <w:pPr>
        <w:autoSpaceDE w:val="0"/>
        <w:autoSpaceDN w:val="0"/>
        <w:adjustRightInd w:val="0"/>
        <w:spacing w:line="400" w:lineRule="exact"/>
        <w:rPr>
          <w:rFonts w:ascii="Times New Roman" w:hAnsi="Times New Roman" w:cs="Times New Roman"/>
          <w:sz w:val="24"/>
          <w:szCs w:val="24"/>
        </w:rPr>
      </w:pPr>
      <w:r w:rsidRPr="008C2C33">
        <w:rPr>
          <w:rFonts w:ascii="微软雅黑" w:eastAsia="宋体" w:hAnsi="微软雅黑" w:cs="Times New Roman"/>
          <w:color w:val="000000"/>
          <w:sz w:val="24"/>
          <w:szCs w:val="24"/>
        </w:rPr>
        <w:t>P</w:t>
      </w:r>
      <w:r w:rsidRPr="008C2C33">
        <w:rPr>
          <w:rFonts w:ascii="微软雅黑" w:eastAsia="宋体" w:hAnsi="微软雅黑" w:cs="Times New Roman"/>
          <w:color w:val="000000"/>
          <w:sz w:val="24"/>
          <w:szCs w:val="24"/>
        </w:rPr>
        <w:t>（</w:t>
      </w:r>
      <w:r w:rsidRPr="008C2C33">
        <w:rPr>
          <w:rFonts w:ascii="微软雅黑" w:eastAsia="宋体" w:hAnsi="微软雅黑" w:cs="Times New Roman"/>
          <w:color w:val="000000"/>
          <w:sz w:val="24"/>
          <w:szCs w:val="24"/>
        </w:rPr>
        <w:t>empty</w:t>
      </w:r>
      <w:r w:rsidRPr="008C2C33">
        <w:rPr>
          <w:rFonts w:ascii="微软雅黑" w:eastAsia="宋体" w:hAnsi="微软雅黑" w:cs="Times New Roman"/>
          <w:color w:val="000000"/>
          <w:sz w:val="24"/>
          <w:szCs w:val="24"/>
        </w:rPr>
        <w:t>）：</w:t>
      </w:r>
    </w:p>
    <w:p w14:paraId="49EA30E7" w14:textId="77777777" w:rsidR="008C2C33" w:rsidRDefault="00000000" w:rsidP="008C2C33">
      <w:pPr>
        <w:autoSpaceDE w:val="0"/>
        <w:autoSpaceDN w:val="0"/>
        <w:adjustRightInd w:val="0"/>
        <w:spacing w:line="400" w:lineRule="exact"/>
        <w:rPr>
          <w:rFonts w:ascii="Times New Roman" w:hAnsi="Times New Roman" w:cs="Times New Roman"/>
          <w:sz w:val="24"/>
          <w:szCs w:val="24"/>
        </w:rPr>
      </w:pPr>
      <w:r w:rsidRPr="008C2C33">
        <w:rPr>
          <w:rFonts w:ascii="微软雅黑" w:eastAsia="宋体" w:hAnsi="微软雅黑" w:cs="Times New Roman"/>
          <w:color w:val="000000"/>
          <w:sz w:val="24"/>
          <w:szCs w:val="24"/>
        </w:rPr>
        <w:t>P</w:t>
      </w:r>
      <w:r w:rsidRPr="008C2C33">
        <w:rPr>
          <w:rFonts w:ascii="微软雅黑" w:eastAsia="宋体" w:hAnsi="微软雅黑" w:cs="Times New Roman"/>
          <w:color w:val="000000"/>
          <w:sz w:val="24"/>
          <w:szCs w:val="24"/>
        </w:rPr>
        <w:t>（</w:t>
      </w:r>
      <w:r w:rsidRPr="008C2C33">
        <w:rPr>
          <w:rFonts w:ascii="微软雅黑" w:eastAsia="宋体" w:hAnsi="微软雅黑" w:cs="Times New Roman"/>
          <w:color w:val="000000"/>
          <w:sz w:val="24"/>
          <w:szCs w:val="24"/>
        </w:rPr>
        <w:t>mutex</w:t>
      </w:r>
      <w:r w:rsidRPr="008C2C33">
        <w:rPr>
          <w:rFonts w:ascii="微软雅黑" w:eastAsia="宋体" w:hAnsi="微软雅黑" w:cs="Times New Roman"/>
          <w:color w:val="000000"/>
          <w:sz w:val="24"/>
          <w:szCs w:val="24"/>
        </w:rPr>
        <w:t>）；</w:t>
      </w:r>
    </w:p>
    <w:p w14:paraId="3862F7CB" w14:textId="77777777" w:rsidR="008C2C33" w:rsidRDefault="00000000" w:rsidP="008C2C33">
      <w:pPr>
        <w:autoSpaceDE w:val="0"/>
        <w:autoSpaceDN w:val="0"/>
        <w:adjustRightInd w:val="0"/>
        <w:spacing w:line="400" w:lineRule="exact"/>
        <w:rPr>
          <w:rFonts w:ascii="Times New Roman" w:hAnsi="Times New Roman" w:cs="Times New Roman"/>
          <w:sz w:val="24"/>
          <w:szCs w:val="24"/>
        </w:rPr>
      </w:pPr>
      <w:r>
        <w:rPr>
          <w:rFonts w:ascii="微软雅黑" w:eastAsia="宋体" w:hAnsi="微软雅黑" w:cs="Times New Roman"/>
          <w:color w:val="000000"/>
          <w:sz w:val="24"/>
          <w:szCs w:val="24"/>
          <w:lang w:val="zh-CN"/>
        </w:rPr>
        <w:t>进门</w:t>
      </w:r>
      <w:r w:rsidRPr="008C2C33">
        <w:rPr>
          <w:rFonts w:ascii="微软雅黑" w:eastAsia="宋体" w:hAnsi="微软雅黑" w:cs="Times New Roman"/>
          <w:color w:val="000000"/>
          <w:sz w:val="24"/>
          <w:szCs w:val="24"/>
        </w:rPr>
        <w:t>；</w:t>
      </w:r>
    </w:p>
    <w:p w14:paraId="47C8FEF0" w14:textId="77777777" w:rsidR="008C2C33" w:rsidRDefault="00000000" w:rsidP="008C2C33">
      <w:pPr>
        <w:autoSpaceDE w:val="0"/>
        <w:autoSpaceDN w:val="0"/>
        <w:adjustRightInd w:val="0"/>
        <w:spacing w:line="400" w:lineRule="exact"/>
        <w:rPr>
          <w:rFonts w:ascii="Times New Roman" w:hAnsi="Times New Roman" w:cs="Times New Roman"/>
          <w:sz w:val="24"/>
          <w:szCs w:val="24"/>
        </w:rPr>
      </w:pPr>
      <w:r w:rsidRPr="008C2C33">
        <w:rPr>
          <w:rFonts w:ascii="微软雅黑" w:eastAsia="宋体" w:hAnsi="微软雅黑" w:cs="Times New Roman"/>
          <w:color w:val="000000"/>
          <w:sz w:val="24"/>
          <w:szCs w:val="24"/>
        </w:rPr>
        <w:t>V</w:t>
      </w:r>
      <w:r w:rsidRPr="008C2C33">
        <w:rPr>
          <w:rFonts w:ascii="微软雅黑" w:eastAsia="宋体" w:hAnsi="微软雅黑" w:cs="Times New Roman"/>
          <w:color w:val="000000"/>
          <w:sz w:val="24"/>
          <w:szCs w:val="24"/>
        </w:rPr>
        <w:t>（</w:t>
      </w:r>
      <w:r w:rsidRPr="008C2C33">
        <w:rPr>
          <w:rFonts w:ascii="微软雅黑" w:eastAsia="宋体" w:hAnsi="微软雅黑" w:cs="Times New Roman"/>
          <w:color w:val="000000"/>
          <w:sz w:val="24"/>
          <w:szCs w:val="24"/>
        </w:rPr>
        <w:t>mutex</w:t>
      </w:r>
      <w:r w:rsidRPr="008C2C33">
        <w:rPr>
          <w:rFonts w:ascii="微软雅黑" w:eastAsia="宋体" w:hAnsi="微软雅黑" w:cs="Times New Roman"/>
          <w:color w:val="000000"/>
          <w:sz w:val="24"/>
          <w:szCs w:val="24"/>
        </w:rPr>
        <w:t>）；</w:t>
      </w:r>
    </w:p>
    <w:p w14:paraId="04E90F03" w14:textId="77777777" w:rsidR="008C2C33" w:rsidRDefault="00000000" w:rsidP="008C2C33">
      <w:pPr>
        <w:autoSpaceDE w:val="0"/>
        <w:autoSpaceDN w:val="0"/>
        <w:adjustRightInd w:val="0"/>
        <w:spacing w:line="400" w:lineRule="exact"/>
        <w:rPr>
          <w:rFonts w:ascii="Times New Roman" w:hAnsi="Times New Roman" w:cs="Times New Roman"/>
          <w:sz w:val="24"/>
          <w:szCs w:val="24"/>
        </w:rPr>
      </w:pPr>
      <w:r>
        <w:rPr>
          <w:rFonts w:ascii="微软雅黑" w:eastAsia="宋体" w:hAnsi="微软雅黑" w:cs="Times New Roman"/>
          <w:color w:val="000000"/>
          <w:sz w:val="24"/>
          <w:szCs w:val="24"/>
          <w:lang w:val="zh-CN"/>
        </w:rPr>
        <w:t>参观</w:t>
      </w:r>
      <w:r w:rsidRPr="008C2C33">
        <w:rPr>
          <w:rFonts w:ascii="微软雅黑" w:eastAsia="宋体" w:hAnsi="微软雅黑" w:cs="Times New Roman"/>
          <w:color w:val="000000"/>
          <w:sz w:val="24"/>
          <w:szCs w:val="24"/>
        </w:rPr>
        <w:t>；</w:t>
      </w:r>
    </w:p>
    <w:p w14:paraId="7BF1A70D" w14:textId="77777777" w:rsidR="008C2C33" w:rsidRDefault="00000000" w:rsidP="008C2C33">
      <w:pPr>
        <w:autoSpaceDE w:val="0"/>
        <w:autoSpaceDN w:val="0"/>
        <w:adjustRightInd w:val="0"/>
        <w:spacing w:line="400" w:lineRule="exact"/>
        <w:rPr>
          <w:rFonts w:ascii="Times New Roman" w:hAnsi="Times New Roman" w:cs="Times New Roman"/>
          <w:sz w:val="24"/>
          <w:szCs w:val="24"/>
        </w:rPr>
      </w:pPr>
      <w:r w:rsidRPr="008C2C33">
        <w:rPr>
          <w:rFonts w:ascii="微软雅黑" w:eastAsia="宋体" w:hAnsi="微软雅黑" w:cs="Times New Roman"/>
          <w:color w:val="000000"/>
          <w:sz w:val="24"/>
          <w:szCs w:val="24"/>
        </w:rPr>
        <w:t>P</w:t>
      </w:r>
      <w:r w:rsidRPr="008C2C33">
        <w:rPr>
          <w:rFonts w:ascii="微软雅黑" w:eastAsia="宋体" w:hAnsi="微软雅黑" w:cs="Times New Roman"/>
          <w:color w:val="000000"/>
          <w:sz w:val="24"/>
          <w:szCs w:val="24"/>
        </w:rPr>
        <w:t>（</w:t>
      </w:r>
      <w:r w:rsidRPr="008C2C33">
        <w:rPr>
          <w:rFonts w:ascii="微软雅黑" w:eastAsia="宋体" w:hAnsi="微软雅黑" w:cs="Times New Roman"/>
          <w:color w:val="000000"/>
          <w:sz w:val="24"/>
          <w:szCs w:val="24"/>
        </w:rPr>
        <w:t>mutex</w:t>
      </w:r>
      <w:r w:rsidRPr="008C2C33">
        <w:rPr>
          <w:rFonts w:ascii="微软雅黑" w:eastAsia="宋体" w:hAnsi="微软雅黑" w:cs="Times New Roman"/>
          <w:color w:val="000000"/>
          <w:sz w:val="24"/>
          <w:szCs w:val="24"/>
        </w:rPr>
        <w:t>）：</w:t>
      </w:r>
    </w:p>
    <w:p w14:paraId="00A28A13" w14:textId="77777777" w:rsidR="008C2C33" w:rsidRDefault="00000000" w:rsidP="008C2C33">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出门；</w:t>
      </w:r>
    </w:p>
    <w:p w14:paraId="7697A130" w14:textId="77777777" w:rsidR="008C2C33" w:rsidRDefault="00000000" w:rsidP="008C2C33">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V</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mutex</w:t>
      </w:r>
      <w:r>
        <w:rPr>
          <w:rFonts w:ascii="微软雅黑" w:eastAsia="宋体" w:hAnsi="微软雅黑" w:cs="Times New Roman"/>
          <w:color w:val="000000"/>
          <w:sz w:val="24"/>
          <w:szCs w:val="24"/>
          <w:lang w:val="zh-CN"/>
        </w:rPr>
        <w:t>）</w:t>
      </w:r>
    </w:p>
    <w:p w14:paraId="320FA7AC" w14:textId="77777777" w:rsidR="008C2C33" w:rsidRPr="008C2C33" w:rsidRDefault="00000000" w:rsidP="008C2C33">
      <w:pPr>
        <w:autoSpaceDE w:val="0"/>
        <w:autoSpaceDN w:val="0"/>
        <w:adjustRightInd w:val="0"/>
        <w:spacing w:line="400" w:lineRule="exact"/>
        <w:rPr>
          <w:rFonts w:ascii="Times New Roman" w:hAnsi="Times New Roman" w:cs="Times New Roman"/>
          <w:sz w:val="24"/>
          <w:szCs w:val="24"/>
        </w:rPr>
      </w:pPr>
      <w:r w:rsidRPr="008C2C33">
        <w:rPr>
          <w:rFonts w:ascii="微软雅黑" w:eastAsia="宋体" w:hAnsi="微软雅黑" w:cs="Times New Roman"/>
          <w:color w:val="000000"/>
          <w:sz w:val="24"/>
          <w:szCs w:val="24"/>
        </w:rPr>
        <w:t>V</w:t>
      </w:r>
      <w:r w:rsidRPr="008C2C33">
        <w:rPr>
          <w:rFonts w:ascii="微软雅黑" w:eastAsia="宋体" w:hAnsi="微软雅黑" w:cs="Times New Roman"/>
          <w:color w:val="000000"/>
          <w:sz w:val="24"/>
          <w:szCs w:val="24"/>
        </w:rPr>
        <w:t>（</w:t>
      </w:r>
      <w:r w:rsidRPr="008C2C33">
        <w:rPr>
          <w:rFonts w:ascii="微软雅黑" w:eastAsia="宋体" w:hAnsi="微软雅黑" w:cs="Times New Roman"/>
          <w:color w:val="000000"/>
          <w:sz w:val="24"/>
          <w:szCs w:val="24"/>
        </w:rPr>
        <w:t>empty</w:t>
      </w:r>
      <w:r w:rsidRPr="008C2C33">
        <w:rPr>
          <w:rFonts w:ascii="微软雅黑" w:eastAsia="宋体" w:hAnsi="微软雅黑" w:cs="Times New Roman"/>
          <w:color w:val="000000"/>
          <w:sz w:val="24"/>
          <w:szCs w:val="24"/>
        </w:rPr>
        <w:t>）；</w:t>
      </w:r>
    </w:p>
    <w:p w14:paraId="1DA052D2" w14:textId="77777777" w:rsidR="008C2C33" w:rsidRPr="008C2C33" w:rsidRDefault="00000000" w:rsidP="008C2C33">
      <w:pPr>
        <w:autoSpaceDE w:val="0"/>
        <w:autoSpaceDN w:val="0"/>
        <w:adjustRightInd w:val="0"/>
        <w:spacing w:line="400" w:lineRule="exact"/>
        <w:rPr>
          <w:rFonts w:ascii="Times New Roman" w:hAnsi="Times New Roman" w:cs="Times New Roman"/>
          <w:sz w:val="24"/>
          <w:szCs w:val="24"/>
        </w:rPr>
      </w:pPr>
      <w:r w:rsidRPr="008C2C33">
        <w:rPr>
          <w:rFonts w:ascii="微软雅黑" w:eastAsia="宋体" w:hAnsi="微软雅黑" w:cs="Times New Roman"/>
          <w:color w:val="000000"/>
          <w:sz w:val="24"/>
          <w:szCs w:val="24"/>
        </w:rPr>
        <w:t>coend</w:t>
      </w:r>
    </w:p>
    <w:p w14:paraId="2A95F3E5" w14:textId="77777777" w:rsidR="008C2C33" w:rsidRPr="008C2C33" w:rsidRDefault="00000000" w:rsidP="008C2C33">
      <w:pPr>
        <w:autoSpaceDE w:val="0"/>
        <w:autoSpaceDN w:val="0"/>
        <w:adjustRightInd w:val="0"/>
        <w:spacing w:line="400" w:lineRule="exact"/>
        <w:rPr>
          <w:rFonts w:ascii="Times New Roman" w:hAnsi="Times New Roman" w:cs="Times New Roman"/>
          <w:sz w:val="24"/>
          <w:szCs w:val="24"/>
        </w:rPr>
      </w:pPr>
      <w:r>
        <w:rPr>
          <w:rFonts w:ascii="微软雅黑" w:eastAsia="宋体" w:hAnsi="微软雅黑" w:cs="Times New Roman"/>
          <w:color w:val="000000"/>
          <w:sz w:val="24"/>
          <w:szCs w:val="24"/>
        </w:rPr>
        <w:t>}</w:t>
      </w:r>
    </w:p>
    <w:p w14:paraId="55BA551B" w14:textId="77777777" w:rsidR="00857956" w:rsidRDefault="00000000"/>
    <w:p w14:paraId="685FE07F" w14:textId="77777777" w:rsidR="002C20A9" w:rsidRPr="00235F2D" w:rsidRDefault="00000000" w:rsidP="00235F2D">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47</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【解析】串行线接收数据的最大速度为</w:t>
      </w:r>
      <w:r>
        <w:rPr>
          <w:rFonts w:ascii="微软雅黑" w:eastAsia="宋体" w:hAnsi="微软雅黑" w:cs="Times New Roman"/>
          <w:color w:val="000000"/>
          <w:sz w:val="24"/>
          <w:szCs w:val="24"/>
          <w:lang w:val="zh-CN"/>
        </w:rPr>
        <w:t>50000B/s</w:t>
      </w:r>
      <w:r>
        <w:rPr>
          <w:rFonts w:ascii="微软雅黑" w:eastAsia="宋体" w:hAnsi="微软雅黑" w:cs="Times New Roman"/>
          <w:color w:val="000000"/>
          <w:sz w:val="24"/>
          <w:szCs w:val="24"/>
          <w:lang w:val="zh-CN"/>
        </w:rPr>
        <w:t>，即每</w:t>
      </w:r>
      <w:r>
        <w:rPr>
          <w:rFonts w:ascii="微软雅黑" w:eastAsia="宋体" w:hAnsi="微软雅黑" w:cs="Times New Roman"/>
          <w:color w:val="000000"/>
          <w:sz w:val="24"/>
          <w:szCs w:val="24"/>
          <w:lang w:val="zh-CN"/>
        </w:rPr>
        <w:t>20s</w:t>
      </w:r>
      <w:r>
        <w:rPr>
          <w:rFonts w:ascii="微软雅黑" w:eastAsia="宋体" w:hAnsi="微软雅黑" w:cs="Times New Roman"/>
          <w:color w:val="000000"/>
          <w:sz w:val="24"/>
          <w:szCs w:val="24"/>
          <w:lang w:val="zh-CN"/>
        </w:rPr>
        <w:t>接收</w:t>
      </w:r>
      <w:r>
        <w:rPr>
          <w:rFonts w:ascii="微软雅黑" w:eastAsia="宋体" w:hAnsi="微软雅黑" w:cs="Times New Roman"/>
          <w:color w:val="000000"/>
          <w:sz w:val="24"/>
          <w:szCs w:val="24"/>
          <w:lang w:val="zh-CN"/>
        </w:rPr>
        <w:t>1</w:t>
      </w:r>
      <w:r>
        <w:rPr>
          <w:rFonts w:ascii="微软雅黑" w:eastAsia="宋体" w:hAnsi="微软雅黑" w:cs="Times New Roman"/>
          <w:color w:val="000000"/>
          <w:sz w:val="24"/>
          <w:szCs w:val="24"/>
          <w:lang w:val="zh-CN"/>
        </w:rPr>
        <w:t>B</w:t>
      </w:r>
      <w:r>
        <w:rPr>
          <w:rFonts w:ascii="微软雅黑" w:eastAsia="宋体" w:hAnsi="微软雅黑" w:cs="Times New Roman"/>
          <w:color w:val="000000"/>
          <w:sz w:val="24"/>
          <w:szCs w:val="24"/>
          <w:lang w:val="zh-CN"/>
        </w:rPr>
        <w:t>，而轮询例程需</w:t>
      </w:r>
      <w:r>
        <w:rPr>
          <w:rFonts w:ascii="微软雅黑" w:eastAsia="宋体" w:hAnsi="微软雅黑" w:cs="Times New Roman"/>
          <w:color w:val="000000"/>
          <w:sz w:val="24"/>
          <w:szCs w:val="24"/>
          <w:lang w:val="zh-CN"/>
        </w:rPr>
        <w:t>3</w:t>
      </w:r>
      <w:bookmarkStart w:id="0" w:name="_Hlk113482352"/>
      <m:oMath>
        <m:r>
          <w:rPr>
            <w:rFonts w:ascii="Cambria Math" w:hAnsi="Cambria Math" w:cs="Times New Roman"/>
            <w:sz w:val="24"/>
            <w:szCs w:val="24"/>
            <w:lang w:val="zh-CN"/>
          </w:rPr>
          <m:t>μ</m:t>
        </m:r>
      </m:oMath>
      <w:bookmarkEnd w:id="0"/>
      <w:r>
        <w:rPr>
          <w:rFonts w:ascii="微软雅黑" w:eastAsia="宋体" w:hAnsi="微软雅黑" w:cs="Times New Roman"/>
          <w:color w:val="000000"/>
          <w:sz w:val="24"/>
          <w:szCs w:val="24"/>
          <w:lang w:val="zh-CN"/>
        </w:rPr>
        <w:t>s</w:t>
      </w:r>
      <w:r>
        <w:rPr>
          <w:rFonts w:ascii="微软雅黑" w:eastAsia="宋体" w:hAnsi="微软雅黑" w:cs="Times New Roman"/>
          <w:color w:val="000000"/>
          <w:sz w:val="24"/>
          <w:szCs w:val="24"/>
          <w:lang w:val="zh-CN"/>
        </w:rPr>
        <w:t>来执行，因此，最大的安全轮询时间间隔是</w:t>
      </w:r>
      <w:r>
        <w:rPr>
          <w:rFonts w:ascii="微软雅黑" w:eastAsia="宋体" w:hAnsi="微软雅黑" w:cs="Times New Roman"/>
          <w:color w:val="000000"/>
          <w:sz w:val="24"/>
          <w:szCs w:val="24"/>
          <w:lang w:val="zh-CN"/>
        </w:rPr>
        <w:t>17</w:t>
      </w:r>
      <m:oMath>
        <m:r>
          <w:rPr>
            <w:rFonts w:ascii="Cambria Math" w:hAnsi="Cambria Math" w:cs="Times New Roman"/>
            <w:sz w:val="24"/>
            <w:szCs w:val="24"/>
            <w:lang w:val="zh-CN"/>
          </w:rPr>
          <m:t>μ</m:t>
        </m:r>
      </m:oMath>
      <w:r>
        <w:rPr>
          <w:rFonts w:ascii="微软雅黑" w:eastAsia="宋体" w:hAnsi="微软雅黑" w:cs="Times New Roman"/>
          <w:color w:val="000000"/>
          <w:sz w:val="24"/>
          <w:szCs w:val="24"/>
          <w:lang w:val="zh-CN"/>
        </w:rPr>
        <w:t>s</w:t>
      </w:r>
    </w:p>
    <w:sectPr w:rsidR="002C20A9" w:rsidRPr="00235F2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F4E8C" w14:textId="77777777" w:rsidR="003F6670" w:rsidRDefault="003F6670" w:rsidP="00836608">
      <w:pPr>
        <w:spacing w:after="0" w:line="240" w:lineRule="auto"/>
      </w:pPr>
      <w:r>
        <w:separator/>
      </w:r>
    </w:p>
  </w:endnote>
  <w:endnote w:type="continuationSeparator" w:id="0">
    <w:p w14:paraId="795AA559" w14:textId="77777777" w:rsidR="003F6670" w:rsidRDefault="003F6670" w:rsidP="00836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F4B4A" w14:textId="77777777" w:rsidR="003F6670" w:rsidRDefault="003F6670" w:rsidP="00836608">
      <w:pPr>
        <w:spacing w:after="0" w:line="240" w:lineRule="auto"/>
      </w:pPr>
      <w:r>
        <w:separator/>
      </w:r>
    </w:p>
  </w:footnote>
  <w:footnote w:type="continuationSeparator" w:id="0">
    <w:p w14:paraId="2D64CA6D" w14:textId="77777777" w:rsidR="003F6670" w:rsidRDefault="003F6670" w:rsidP="00836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39305654">
    <w:abstractNumId w:val="8"/>
  </w:num>
  <w:num w:numId="2" w16cid:durableId="1023285354">
    <w:abstractNumId w:val="6"/>
  </w:num>
  <w:num w:numId="3" w16cid:durableId="71971286">
    <w:abstractNumId w:val="5"/>
  </w:num>
  <w:num w:numId="4" w16cid:durableId="2102334657">
    <w:abstractNumId w:val="4"/>
  </w:num>
  <w:num w:numId="5" w16cid:durableId="1328094064">
    <w:abstractNumId w:val="7"/>
  </w:num>
  <w:num w:numId="6" w16cid:durableId="247152071">
    <w:abstractNumId w:val="3"/>
  </w:num>
  <w:num w:numId="7" w16cid:durableId="1169490186">
    <w:abstractNumId w:val="2"/>
  </w:num>
  <w:num w:numId="8" w16cid:durableId="881400487">
    <w:abstractNumId w:val="1"/>
  </w:num>
  <w:num w:numId="9" w16cid:durableId="643975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F6670"/>
    <w:rsid w:val="00836608"/>
    <w:rsid w:val="009E18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6CD74B"/>
  <w14:defaultImageDpi w14:val="300"/>
  <w15:docId w15:val="{4B913D87-3120-40F7-859E-BDDF02DC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陈 映松</cp:lastModifiedBy>
  <cp:revision>2</cp:revision>
  <dcterms:created xsi:type="dcterms:W3CDTF">2023-06-29T04:11:00Z</dcterms:created>
  <dcterms:modified xsi:type="dcterms:W3CDTF">2023-06-29T04:11:00Z</dcterms:modified>
  <cp:category/>
</cp:coreProperties>
</file>